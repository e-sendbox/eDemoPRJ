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 на разработку веб-сервиса "Маркетплейс"</w:t>
      </w:r>
    </w:p>
    <w:p>
      <w:pPr>
        <w:pStyle w:val="Heading1"/>
      </w:pPr>
      <w:r>
        <w:t>1. ОБЩИЕ ПОЛОЖЕНИЯ</w:t>
      </w:r>
    </w:p>
    <w:p>
      <w:pPr>
        <w:pStyle w:val="Heading1"/>
      </w:pPr>
      <w:r>
        <w:t>1.1 Назначение документа</w:t>
      </w:r>
    </w:p>
    <w:p>
      <w:r>
        <w:t>Настоящее техническое задание определяет требования к разработке веб-сервиса "Маркетплейс" - электронной торговой площадки, обеспечивающей взаимодействие между продавцами и покупателями через интернет. Документ предназначен для команды разработчиков, проектировщиков, тестировщиков и всех заинтересованных сторон проекта.</w:t>
      </w:r>
    </w:p>
    <w:p>
      <w:pPr>
        <w:pStyle w:val="Heading1"/>
      </w:pPr>
      <w:r>
        <w:t>1.2 Цели и задачи системы</w:t>
      </w:r>
    </w:p>
    <w:p>
      <w:r>
        <w:t>Основная цель: Создание современной, масштабируемой и удобной электронной торговой площадки, которая обеспечит эффективное взаимодействие между всеми участниками торгового процесса.</w:t>
      </w:r>
    </w:p>
    <w:p>
      <w:r>
        <w:t>Основные задачи:</w:t>
      </w:r>
    </w:p>
    <w:p>
      <w:pPr>
        <w:pStyle w:val="ListBullet"/>
      </w:pPr>
      <w:r>
        <w:t>Предоставление удобного интерфейса для поиска и покупки товаров покупателями</w:t>
      </w:r>
    </w:p>
    <w:p>
      <w:pPr>
        <w:pStyle w:val="ListBullet"/>
      </w:pPr>
      <w:r>
        <w:t>Обеспечение инструментов для эффективного управления товарами и заказами продавцами</w:t>
      </w:r>
    </w:p>
    <w:p>
      <w:pPr>
        <w:pStyle w:val="ListBullet"/>
      </w:pPr>
      <w:r>
        <w:t>Создание системы управления контентом для контент-менеджеров</w:t>
      </w:r>
    </w:p>
    <w:p>
      <w:pPr>
        <w:pStyle w:val="ListBullet"/>
      </w:pPr>
      <w:r>
        <w:t>Предоставление административных инструментов для управления платформой</w:t>
      </w:r>
    </w:p>
    <w:p>
      <w:pPr>
        <w:pStyle w:val="ListBullet"/>
      </w:pPr>
      <w:r>
        <w:t>Обеспечение безопасности транзакций и защиты персональных данных</w:t>
      </w:r>
    </w:p>
    <w:p>
      <w:pPr>
        <w:pStyle w:val="ListBullet"/>
      </w:pPr>
      <w:r>
        <w:t>Интеграция с внешними сервисами оплаты и доставки</w:t>
      </w:r>
    </w:p>
    <w:p>
      <w:pPr>
        <w:pStyle w:val="Heading1"/>
      </w:pPr>
      <w:r>
        <w:t>1.3 Основные принципы разработки</w:t>
      </w:r>
    </w:p>
    <w:p>
      <w:pPr>
        <w:pStyle w:val="ListBullet"/>
      </w:pPr>
      <w:r>
        <w:t>Пользовательский опыт (UX): Интерфейс должен быть интуитивно понятным и удобным для всех категорий пользователей</w:t>
      </w:r>
    </w:p>
    <w:p>
      <w:pPr>
        <w:pStyle w:val="ListBullet"/>
      </w:pPr>
      <w:r>
        <w:t>Масштабируемость: Система должна выдерживать растущую нагрузку и количество пользователей</w:t>
      </w:r>
    </w:p>
    <w:p>
      <w:pPr>
        <w:pStyle w:val="ListBullet"/>
      </w:pPr>
      <w:r>
        <w:t>Безопасность: Обеспечение защиты данных пользователей и финансовых транзакций</w:t>
      </w:r>
    </w:p>
    <w:p>
      <w:pPr>
        <w:pStyle w:val="ListBullet"/>
      </w:pPr>
      <w:r>
        <w:t>Производительность: Быстрая загрузка страниц и отзывчивость интерфейса</w:t>
      </w:r>
    </w:p>
    <w:p>
      <w:pPr>
        <w:pStyle w:val="ListBullet"/>
      </w:pPr>
      <w:r>
        <w:t>Мобильная адаптивность: Корректная работа на всех типах устройств</w:t>
      </w:r>
    </w:p>
    <w:p>
      <w:pPr>
        <w:pStyle w:val="Heading1"/>
      </w:pPr>
      <w:r>
        <w:t>2. АРХИТЕКТУРА СИСТЕМЫ</w:t>
      </w:r>
    </w:p>
    <w:p>
      <w:pPr>
        <w:pStyle w:val="Heading1"/>
      </w:pPr>
      <w:r>
        <w:t>2.1 Общая архитектура</w:t>
      </w:r>
    </w:p>
    <w:p>
      <w:r>
        <w:t>Система построена по принципу многоуровневой архитектуры:</w:t>
      </w:r>
    </w:p>
    <w:p>
      <w:r>
        <w:t>Уровень представления (Frontend):</w:t>
      </w:r>
    </w:p>
    <w:p>
      <w:pPr>
        <w:pStyle w:val="ListBullet"/>
      </w:pPr>
      <w:r>
        <w:t>Веб-интерфейс для пользователей</w:t>
      </w:r>
    </w:p>
    <w:p>
      <w:pPr>
        <w:pStyle w:val="ListBullet"/>
      </w:pPr>
      <w:r>
        <w:t>Административная панель</w:t>
      </w:r>
    </w:p>
    <w:p>
      <w:pPr>
        <w:pStyle w:val="ListBullet"/>
      </w:pPr>
      <w:r>
        <w:t>Мобильное веб-приложение</w:t>
      </w:r>
    </w:p>
    <w:p>
      <w:r>
        <w:t>Уровень бизнес-логики (Backend):</w:t>
      </w:r>
    </w:p>
    <w:p>
      <w:pPr>
        <w:pStyle w:val="ListBullet"/>
      </w:pPr>
      <w:r>
        <w:t>API-сервер для обработки запросов</w:t>
      </w:r>
    </w:p>
    <w:p>
      <w:pPr>
        <w:pStyle w:val="ListBullet"/>
      </w:pPr>
      <w:r>
        <w:t>Система управления пользователями и ролями</w:t>
      </w:r>
    </w:p>
    <w:p>
      <w:pPr>
        <w:pStyle w:val="ListBullet"/>
      </w:pPr>
      <w:r>
        <w:t>Модуль управления товарами и каталогом</w:t>
      </w:r>
    </w:p>
    <w:p>
      <w:pPr>
        <w:pStyle w:val="ListBullet"/>
      </w:pPr>
      <w:r>
        <w:t>Система обработки заказов и платежей</w:t>
      </w:r>
    </w:p>
    <w:p>
      <w:pPr>
        <w:pStyle w:val="ListBullet"/>
      </w:pPr>
      <w:r>
        <w:t>Модуль уведомлений</w:t>
      </w:r>
    </w:p>
    <w:p>
      <w:r>
        <w:t>Уровень данных:</w:t>
      </w:r>
    </w:p>
    <w:p>
      <w:pPr>
        <w:pStyle w:val="ListBullet"/>
      </w:pPr>
      <w:r>
        <w:t>Основная база данных</w:t>
      </w:r>
    </w:p>
    <w:p>
      <w:pPr>
        <w:pStyle w:val="ListBullet"/>
      </w:pPr>
      <w:r>
        <w:t>Система кэширования</w:t>
      </w:r>
    </w:p>
    <w:p>
      <w:pPr>
        <w:pStyle w:val="ListBullet"/>
      </w:pPr>
      <w:r>
        <w:t>Файловое хранилище для изображений и документов</w:t>
      </w:r>
    </w:p>
    <w:p>
      <w:pPr>
        <w:pStyle w:val="Heading1"/>
      </w:pPr>
      <w:r>
        <w:t>2.2 Технические требования</w:t>
      </w:r>
    </w:p>
    <w:p>
      <w:r>
        <w:t>Серверная часть:</w:t>
      </w:r>
    </w:p>
    <w:p>
      <w:pPr>
        <w:pStyle w:val="ListBullet"/>
      </w:pPr>
      <w:r>
        <w:t>Язык программирования: Node.js или Python (Django/FastAPI)</w:t>
      </w:r>
    </w:p>
    <w:p>
      <w:pPr>
        <w:pStyle w:val="ListBullet"/>
      </w:pPr>
      <w:r>
        <w:t>База данных: PostgreSQL для основных данных, Redis для кэширования</w:t>
      </w:r>
    </w:p>
    <w:p>
      <w:pPr>
        <w:pStyle w:val="ListBullet"/>
      </w:pPr>
      <w:r>
        <w:t>Файловое хранилище: AWS S3 или аналогичный облачный сервис</w:t>
      </w:r>
    </w:p>
    <w:p>
      <w:r>
        <w:t>Клиентская часть:</w:t>
      </w:r>
    </w:p>
    <w:p>
      <w:pPr>
        <w:pStyle w:val="ListBullet"/>
      </w:pPr>
      <w:r>
        <w:t>HTML5, CSS3, JavaScript (ES6+)</w:t>
      </w:r>
    </w:p>
    <w:p>
      <w:pPr>
        <w:pStyle w:val="ListBullet"/>
      </w:pPr>
      <w:r>
        <w:t>Framework: React.js или Vue.js</w:t>
      </w:r>
    </w:p>
    <w:p>
      <w:pPr>
        <w:pStyle w:val="ListBullet"/>
      </w:pPr>
      <w:r>
        <w:t>Система сборки: Webpack или Vite</w:t>
      </w:r>
    </w:p>
    <w:p>
      <w:pPr>
        <w:pStyle w:val="ListBullet"/>
      </w:pPr>
      <w:r>
        <w:t>Адаптивный дизайн с поддержкой мобильных устройств</w:t>
      </w:r>
    </w:p>
    <w:p>
      <w:pPr>
        <w:pStyle w:val="Heading1"/>
      </w:pPr>
      <w:r>
        <w:t>3. СИСТЕМА РОЛЕЙ И ПОЛЬЗОВАТЕЛЕЙ</w:t>
      </w:r>
    </w:p>
    <w:p>
      <w:pPr>
        <w:pStyle w:val="Heading1"/>
      </w:pPr>
      <w:r>
        <w:t>3.1 Роли в системе</w:t>
      </w:r>
    </w:p>
    <w:p>
      <w:r>
        <w:t>Система поддерживает четыре основные роли:</w:t>
      </w:r>
    </w:p>
    <w:p>
      <w:pPr>
        <w:pStyle w:val="Heading1"/>
      </w:pPr>
      <w:r>
        <w:t>1. Покупатель - конечный пользователь, осуществляющий покупки</w:t>
      </w:r>
    </w:p>
    <w:p>
      <w:r>
        <w:t>2. Продавец - пользователь, размещающий и продающий товары</w:t>
      </w:r>
    </w:p>
    <w:p>
      <w:r>
        <w:t>3. Контент-менеджер - сотрудник платформы, управляющий контентом</w:t>
      </w:r>
    </w:p>
    <w:p>
      <w:r>
        <w:t>4. Администратор - системный администратор с полными правами доступа</w:t>
      </w:r>
    </w:p>
    <w:p>
      <w:pPr>
        <w:pStyle w:val="Heading1"/>
      </w:pPr>
      <w:r>
        <w:t>3.2 Система аутентификации и авторизации</w:t>
      </w:r>
    </w:p>
    <w:p>
      <w:r>
        <w:t>Регистрация и вход в систему:</w:t>
      </w:r>
    </w:p>
    <w:p>
      <w:pPr>
        <w:pStyle w:val="ListBullet"/>
      </w:pPr>
      <w:r>
        <w:t>Регистрация через email с подтверждением</w:t>
      </w:r>
    </w:p>
    <w:p>
      <w:pPr>
        <w:pStyle w:val="ListBullet"/>
      </w:pPr>
      <w:r>
        <w:t>Вход через логин/пароль</w:t>
      </w:r>
    </w:p>
    <w:p>
      <w:pPr>
        <w:pStyle w:val="ListBullet"/>
      </w:pPr>
      <w:r>
        <w:t>Возможность входа через социальные сети (Google, Facebook, VK)</w:t>
      </w:r>
    </w:p>
    <w:p>
      <w:pPr>
        <w:pStyle w:val="ListBullet"/>
      </w:pPr>
      <w:r>
        <w:t>Двухфакторная аутентификация для продавцов и администраторов</w:t>
      </w:r>
    </w:p>
    <w:p>
      <w:pPr>
        <w:pStyle w:val="ListBullet"/>
      </w:pPr>
      <w:r>
        <w:t>Восстановление пароля через email</w:t>
      </w:r>
    </w:p>
    <w:p>
      <w:r>
        <w:t>Управление сессиями:</w:t>
      </w:r>
    </w:p>
    <w:p>
      <w:pPr>
        <w:pStyle w:val="ListBullet"/>
      </w:pPr>
      <w:r>
        <w:t>JWT токены для аутентификации API запросов</w:t>
      </w:r>
    </w:p>
    <w:p>
      <w:pPr>
        <w:pStyle w:val="ListBullet"/>
      </w:pPr>
      <w:r>
        <w:t>Автоматическое продление сессии</w:t>
      </w:r>
    </w:p>
    <w:p>
      <w:pPr>
        <w:pStyle w:val="ListBullet"/>
      </w:pPr>
      <w:r>
        <w:t>Возможность принудительного завершения сессии</w:t>
      </w:r>
    </w:p>
    <w:p>
      <w:pPr>
        <w:pStyle w:val="Heading1"/>
      </w:pPr>
      <w:r>
        <w:t>4. ФУНКЦИОНАЛЬНЫЕ ТРЕБОВАНИЯ ДЛЯ РОЛИ "ПОКУПАТЕЛЬ"</w:t>
      </w:r>
    </w:p>
    <w:p>
      <w:pPr>
        <w:pStyle w:val="Heading1"/>
      </w:pPr>
      <w:r>
        <w:t>4.1 Регистрация и управление профилем</w:t>
      </w:r>
    </w:p>
    <w:p>
      <w:r>
        <w:t>Форма регистрации покупателя:</w:t>
      </w:r>
    </w:p>
    <w:p>
      <w:r>
        <w:t>Поля формы:</w:t>
      </w:r>
    </w:p>
    <w:p>
      <w:pPr>
        <w:pStyle w:val="ListBullet"/>
      </w:pPr>
      <w:r>
        <w:t>Email (обязательное, валидация формата email)</w:t>
      </w:r>
    </w:p>
    <w:p>
      <w:pPr>
        <w:pStyle w:val="ListBullet"/>
      </w:pPr>
      <w:r>
        <w:t>Пароль (обязательное, минимум 8 символов, должен содержать цифры и буквы)</w:t>
      </w:r>
    </w:p>
    <w:p>
      <w:pPr>
        <w:pStyle w:val="ListBullet"/>
      </w:pPr>
      <w:r>
        <w:t>Подтверждение пароля (обязательное, должно совпадать с паролем)</w:t>
      </w:r>
    </w:p>
    <w:p>
      <w:pPr>
        <w:pStyle w:val="ListBullet"/>
      </w:pPr>
      <w:r>
        <w:t>Имя (обязательное, минимум 2 символа)</w:t>
      </w:r>
    </w:p>
    <w:p>
      <w:pPr>
        <w:pStyle w:val="ListBullet"/>
      </w:pPr>
      <w:r>
        <w:t>Фамилия (обязательное, минимум 2 символа)</w:t>
      </w:r>
    </w:p>
    <w:p>
      <w:pPr>
        <w:pStyle w:val="ListBullet"/>
      </w:pPr>
      <w:r>
        <w:t>Телефон (обязательное, валидация формата)</w:t>
      </w:r>
    </w:p>
    <w:p>
      <w:pPr>
        <w:pStyle w:val="ListBullet"/>
      </w:pPr>
      <w:r>
        <w:t>Дата рождения (необязательное)</w:t>
      </w:r>
    </w:p>
    <w:p>
      <w:pPr>
        <w:pStyle w:val="ListBullet"/>
      </w:pPr>
      <w:r>
        <w:t>Согласие на обработку персональных данных (обязательное)</w:t>
      </w:r>
    </w:p>
    <w:p>
      <w:pPr>
        <w:pStyle w:val="ListBullet"/>
      </w:pPr>
      <w:r>
        <w:t>Подписка на новости (необязательное)</w:t>
      </w:r>
    </w:p>
    <w:p>
      <w:r>
        <w:t>Валидация:</w:t>
      </w:r>
    </w:p>
    <w:p>
      <w:pPr>
        <w:pStyle w:val="ListBullet"/>
      </w:pPr>
      <w:r>
        <w:t>Проверка уникальности email в реальном времени</w:t>
      </w:r>
    </w:p>
    <w:p>
      <w:pPr>
        <w:pStyle w:val="ListBullet"/>
      </w:pPr>
      <w:r>
        <w:t>Проверка сложности пароля</w:t>
      </w:r>
    </w:p>
    <w:p>
      <w:pPr>
        <w:pStyle w:val="ListBullet"/>
      </w:pPr>
      <w:r>
        <w:t>Валидация формата телефона</w:t>
      </w:r>
    </w:p>
    <w:p>
      <w:pPr>
        <w:pStyle w:val="ListBullet"/>
      </w:pPr>
      <w:r>
        <w:t>Обязательное согласие с условиями сервиса</w:t>
      </w:r>
    </w:p>
    <w:p>
      <w:r>
        <w:t>Личный кабинет покупателя:</w:t>
      </w:r>
    </w:p>
    <w:p>
      <w:r>
        <w:t>Разделы личного кабинета:</w:t>
      </w:r>
    </w:p>
    <w:p>
      <w:r>
        <w:t>1. Общая информация - просмотр и редактирование основных данных профиля</w:t>
      </w:r>
    </w:p>
    <w:p>
      <w:r>
        <w:t>2. Адреса доставки - управление адресами для доставки заказов</w:t>
      </w:r>
    </w:p>
    <w:p>
      <w:r>
        <w:t>3. История заказов - просмотр всех совершенных заказов</w:t>
      </w:r>
    </w:p>
    <w:p>
      <w:r>
        <w:t>4. Избранное - список отложенных товаров</w:t>
      </w:r>
    </w:p>
    <w:p>
      <w:r>
        <w:t>5. Отзывы и рейтинги - управление оставленными отзывами</w:t>
      </w:r>
    </w:p>
    <w:p>
      <w:r>
        <w:t>6. Настройки уведомлений - управление типами получаемых уведомлений</w:t>
      </w:r>
    </w:p>
    <w:p>
      <w:r>
        <w:t>7. Бонусы и скидки - информация о накопленных бонусах и доступных скидках</w:t>
      </w:r>
    </w:p>
    <w:p>
      <w:pPr>
        <w:pStyle w:val="Heading1"/>
      </w:pPr>
      <w:r>
        <w:t>4.2 Каталог и поиск товаров</w:t>
      </w:r>
    </w:p>
    <w:p>
      <w:r>
        <w:t>Главная страница каталога:</w:t>
      </w:r>
    </w:p>
    <w:p>
      <w:pPr>
        <w:pStyle w:val="ListBullet"/>
      </w:pPr>
      <w:r>
        <w:t>Категории товаров в виде плиток с изображениями</w:t>
      </w:r>
    </w:p>
    <w:p>
      <w:pPr>
        <w:pStyle w:val="ListBullet"/>
      </w:pPr>
      <w:r>
        <w:t>Популярные товары</w:t>
      </w:r>
    </w:p>
    <w:p>
      <w:pPr>
        <w:pStyle w:val="ListBullet"/>
      </w:pPr>
      <w:r>
        <w:t>Рекомендации на основе истории просмотров</w:t>
      </w:r>
    </w:p>
    <w:p>
      <w:pPr>
        <w:pStyle w:val="ListBullet"/>
      </w:pPr>
      <w:r>
        <w:t>Акции и специальные предложения</w:t>
      </w:r>
    </w:p>
    <w:p>
      <w:pPr>
        <w:pStyle w:val="ListBullet"/>
      </w:pPr>
      <w:r>
        <w:t>Баннеры с рекламными материалами</w:t>
      </w:r>
    </w:p>
    <w:p>
      <w:r>
        <w:t>Страница категории:</w:t>
      </w:r>
    </w:p>
    <w:p>
      <w:pPr>
        <w:pStyle w:val="ListBullet"/>
      </w:pPr>
      <w:r>
        <w:t>Хлебные крошки для навигации</w:t>
      </w:r>
    </w:p>
    <w:p>
      <w:pPr>
        <w:pStyle w:val="ListBullet"/>
      </w:pPr>
      <w:r>
        <w:t>Подкатегории товаров</w:t>
      </w:r>
    </w:p>
    <w:p>
      <w:pPr>
        <w:pStyle w:val="ListBullet"/>
      </w:pPr>
      <w:r>
        <w:t>Список товаров с возможностью изменения представления (сетка/список)</w:t>
      </w:r>
    </w:p>
    <w:p>
      <w:pPr>
        <w:pStyle w:val="ListBullet"/>
      </w:pPr>
      <w:r>
        <w:t>Система фильтрации товаров</w:t>
      </w:r>
    </w:p>
    <w:p>
      <w:pPr>
        <w:pStyle w:val="ListBullet"/>
      </w:pPr>
      <w:r>
        <w:t>Сортировка товаров</w:t>
      </w:r>
    </w:p>
    <w:p>
      <w:r>
        <w:t>Система фильтрации:</w:t>
      </w:r>
    </w:p>
    <w:p>
      <w:r>
        <w:t>Типы фильтров:</w:t>
      </w:r>
    </w:p>
    <w:p>
      <w:pPr>
        <w:pStyle w:val="ListBullet"/>
      </w:pPr>
      <w:r>
        <w:t>Цена - ползунок с минимальной и максимальной ценой</w:t>
      </w:r>
    </w:p>
    <w:p>
      <w:pPr>
        <w:pStyle w:val="ListBullet"/>
      </w:pPr>
      <w:r>
        <w:t>Бренд - список брендов с чекбоксами</w:t>
      </w:r>
    </w:p>
    <w:p>
      <w:pPr>
        <w:pStyle w:val="ListBullet"/>
      </w:pPr>
      <w:r>
        <w:t>Рейтинг - фильтр по рейтингу товара (от 1 до 5 звезд)</w:t>
      </w:r>
    </w:p>
    <w:p>
      <w:pPr>
        <w:pStyle w:val="ListBullet"/>
      </w:pPr>
      <w:r>
        <w:t>Наличие - в наличии, под заказ, нет в наличии</w:t>
      </w:r>
    </w:p>
    <w:p>
      <w:pPr>
        <w:pStyle w:val="ListBullet"/>
      </w:pPr>
      <w:r>
        <w:t>Характеристики - динамические фильтры в зависимости от категории товара</w:t>
      </w:r>
    </w:p>
    <w:p>
      <w:pPr>
        <w:pStyle w:val="ListBullet"/>
      </w:pPr>
      <w:r>
        <w:t>Продавец - фильтр по конкретному продавцу</w:t>
      </w:r>
    </w:p>
    <w:p>
      <w:pPr>
        <w:pStyle w:val="ListBullet"/>
      </w:pPr>
      <w:r>
        <w:t>Способ доставки - курьерская доставка, самовывоз, почта</w:t>
      </w:r>
    </w:p>
    <w:p>
      <w:r>
        <w:t>Поиск товаров:</w:t>
      </w:r>
    </w:p>
    <w:p>
      <w:r>
        <w:t>Форма поиска:</w:t>
      </w:r>
    </w:p>
    <w:p>
      <w:pPr>
        <w:pStyle w:val="ListBullet"/>
      </w:pPr>
      <w:r>
        <w:t>Поле ввода поискового запроса с автодополнением</w:t>
      </w:r>
    </w:p>
    <w:p>
      <w:pPr>
        <w:pStyle w:val="ListBullet"/>
      </w:pPr>
      <w:r>
        <w:t>Кнопка поиска</w:t>
      </w:r>
    </w:p>
    <w:p>
      <w:pPr>
        <w:pStyle w:val="ListBullet"/>
      </w:pPr>
      <w:r>
        <w:t>Фильтр поиска по категориям</w:t>
      </w:r>
    </w:p>
    <w:p>
      <w:pPr>
        <w:pStyle w:val="ListBullet"/>
      </w:pPr>
      <w:r>
        <w:t>Голосовой поиск (опционально)</w:t>
      </w:r>
    </w:p>
    <w:p>
      <w:r>
        <w:t>Функции поиска:</w:t>
      </w:r>
    </w:p>
    <w:p>
      <w:pPr>
        <w:pStyle w:val="ListBullet"/>
      </w:pPr>
      <w:r>
        <w:t>Полнотекстовый поиск по названию, описанию и характеристикам</w:t>
      </w:r>
    </w:p>
    <w:p>
      <w:pPr>
        <w:pStyle w:val="ListBullet"/>
      </w:pPr>
      <w:r>
        <w:t>Поиск с учетом опечаток и синонимов</w:t>
      </w:r>
    </w:p>
    <w:p>
      <w:pPr>
        <w:pStyle w:val="ListBullet"/>
      </w:pPr>
      <w:r>
        <w:t>Фильтрация результатов поиска</w:t>
      </w:r>
    </w:p>
    <w:p>
      <w:pPr>
        <w:pStyle w:val="ListBullet"/>
      </w:pPr>
      <w:r>
        <w:t>Сортировка по релевантности, цене, рейтингу, дате добавления</w:t>
      </w:r>
    </w:p>
    <w:p>
      <w:pPr>
        <w:pStyle w:val="ListBullet"/>
      </w:pPr>
      <w:r>
        <w:t>Сохранение истории поисковых запросов</w:t>
      </w:r>
    </w:p>
    <w:p>
      <w:pPr>
        <w:pStyle w:val="Heading1"/>
      </w:pPr>
      <w:r>
        <w:t>4.3 Страница товара</w:t>
      </w:r>
    </w:p>
    <w:p>
      <w:r>
        <w:t>Основная информация о товаре:</w:t>
      </w:r>
    </w:p>
    <w:p>
      <w:pPr>
        <w:pStyle w:val="ListBullet"/>
      </w:pPr>
      <w:r>
        <w:t>Название товара</w:t>
      </w:r>
    </w:p>
    <w:p>
      <w:pPr>
        <w:pStyle w:val="ListBullet"/>
      </w:pPr>
      <w:r>
        <w:t>Основное изображение с возможностью увеличения</w:t>
      </w:r>
    </w:p>
    <w:p>
      <w:pPr>
        <w:pStyle w:val="ListBullet"/>
      </w:pPr>
      <w:r>
        <w:t>Дополнительные изображения в галерее</w:t>
      </w:r>
    </w:p>
    <w:p>
      <w:pPr>
        <w:pStyle w:val="ListBullet"/>
      </w:pPr>
      <w:r>
        <w:t>Цена (текущая, старая цена при наличии скидки)</w:t>
      </w:r>
    </w:p>
    <w:p>
      <w:pPr>
        <w:pStyle w:val="ListBullet"/>
      </w:pPr>
      <w:r>
        <w:t>Информация о скидке в процентах</w:t>
      </w:r>
    </w:p>
    <w:p>
      <w:pPr>
        <w:pStyle w:val="ListBullet"/>
      </w:pPr>
      <w:r>
        <w:t>Рейтинг товара (звезды и числовое значение)</w:t>
      </w:r>
    </w:p>
    <w:p>
      <w:pPr>
        <w:pStyle w:val="ListBullet"/>
      </w:pPr>
      <w:r>
        <w:t>Количество отзывов</w:t>
      </w:r>
    </w:p>
    <w:p>
      <w:pPr>
        <w:pStyle w:val="ListBullet"/>
      </w:pPr>
      <w:r>
        <w:t>Краткое описание товара</w:t>
      </w:r>
    </w:p>
    <w:p>
      <w:r>
        <w:t>Информация о продавце:</w:t>
      </w:r>
    </w:p>
    <w:p>
      <w:pPr>
        <w:pStyle w:val="ListBullet"/>
      </w:pPr>
      <w:r>
        <w:t>Название магазина/продавца</w:t>
      </w:r>
    </w:p>
    <w:p>
      <w:pPr>
        <w:pStyle w:val="ListBullet"/>
      </w:pPr>
      <w:r>
        <w:t>Рейтинг продавца</w:t>
      </w:r>
    </w:p>
    <w:p>
      <w:pPr>
        <w:pStyle w:val="ListBullet"/>
      </w:pPr>
      <w:r>
        <w:t>Время работы на платформе</w:t>
      </w:r>
    </w:p>
    <w:p>
      <w:pPr>
        <w:pStyle w:val="ListBullet"/>
      </w:pPr>
      <w:r>
        <w:t>Ссылка на профиль продавца</w:t>
      </w:r>
    </w:p>
    <w:p>
      <w:r>
        <w:t>Управление покупкой:</w:t>
      </w:r>
    </w:p>
    <w:p>
      <w:pPr>
        <w:pStyle w:val="ListBullet"/>
      </w:pPr>
      <w:r>
        <w:t>Выбор количества товара</w:t>
      </w:r>
    </w:p>
    <w:p>
      <w:pPr>
        <w:pStyle w:val="ListBullet"/>
      </w:pPr>
      <w:r>
        <w:t>Выбор вариаций товара (размер, цвет и т.д.)</w:t>
      </w:r>
    </w:p>
    <w:p>
      <w:pPr>
        <w:pStyle w:val="ListBullet"/>
      </w:pPr>
      <w:r>
        <w:t>Кнопка "Добавить в корзину"</w:t>
      </w:r>
    </w:p>
    <w:p>
      <w:pPr>
        <w:pStyle w:val="ListBullet"/>
      </w:pPr>
      <w:r>
        <w:t>Кнопка "Купить в один клик"</w:t>
      </w:r>
    </w:p>
    <w:p>
      <w:pPr>
        <w:pStyle w:val="ListBullet"/>
      </w:pPr>
      <w:r>
        <w:t>Кнопка "Добавить в избранное"</w:t>
      </w:r>
    </w:p>
    <w:p>
      <w:pPr>
        <w:pStyle w:val="ListBullet"/>
      </w:pPr>
      <w:r>
        <w:t>Кнопка "Сравнить"</w:t>
      </w:r>
    </w:p>
    <w:p>
      <w:r>
        <w:t>Дополнительная информация:</w:t>
      </w:r>
    </w:p>
    <w:p>
      <w:pPr>
        <w:pStyle w:val="ListBullet"/>
      </w:pPr>
      <w:r>
        <w:t>Подробное описание товара</w:t>
      </w:r>
    </w:p>
    <w:p>
      <w:pPr>
        <w:pStyle w:val="ListBullet"/>
      </w:pPr>
      <w:r>
        <w:t>Технические характеристики в виде таблицы</w:t>
      </w:r>
    </w:p>
    <w:p>
      <w:pPr>
        <w:pStyle w:val="ListBullet"/>
      </w:pPr>
      <w:r>
        <w:t>Способы доставки и их стоимость</w:t>
      </w:r>
    </w:p>
    <w:p>
      <w:pPr>
        <w:pStyle w:val="ListBullet"/>
      </w:pPr>
      <w:r>
        <w:t>Способы оплаты</w:t>
      </w:r>
    </w:p>
    <w:p>
      <w:pPr>
        <w:pStyle w:val="ListBullet"/>
      </w:pPr>
      <w:r>
        <w:t>Гарантийные обязательства</w:t>
      </w:r>
    </w:p>
    <w:p>
      <w:pPr>
        <w:pStyle w:val="ListBullet"/>
      </w:pPr>
      <w:r>
        <w:t>Возможность возврата</w:t>
      </w:r>
    </w:p>
    <w:p>
      <w:r>
        <w:t>Отзывы и рейтинги:</w:t>
      </w:r>
    </w:p>
    <w:p>
      <w:pPr>
        <w:pStyle w:val="ListBullet"/>
      </w:pPr>
      <w:r>
        <w:t>Общий рейтинг товара</w:t>
      </w:r>
    </w:p>
    <w:p>
      <w:pPr>
        <w:pStyle w:val="ListBullet"/>
      </w:pPr>
      <w:r>
        <w:t>Распределение оценок (сколько пользователей поставили 1, 2, 3, 4, 5 звезд)</w:t>
      </w:r>
    </w:p>
    <w:p>
      <w:pPr>
        <w:pStyle w:val="ListBullet"/>
      </w:pPr>
      <w:r>
        <w:t>Список отзывов с возможностью сортировки</w:t>
      </w:r>
    </w:p>
    <w:p>
      <w:pPr>
        <w:pStyle w:val="ListBullet"/>
      </w:pPr>
      <w:r>
        <w:t>Возможность оценить полезность отзыва</w:t>
      </w:r>
    </w:p>
    <w:p>
      <w:pPr>
        <w:pStyle w:val="ListBullet"/>
      </w:pPr>
      <w:r>
        <w:t>Фотографии в отзывах</w:t>
      </w:r>
    </w:p>
    <w:p>
      <w:pPr>
        <w:pStyle w:val="Heading1"/>
      </w:pPr>
      <w:r>
        <w:t>4.4 Корзина покупок</w:t>
      </w:r>
    </w:p>
    <w:p>
      <w:r>
        <w:t>Форма корзины:</w:t>
      </w:r>
    </w:p>
    <w:p>
      <w:r>
        <w:t>Информация о товаре в корзине:</w:t>
      </w:r>
    </w:p>
    <w:p>
      <w:pPr>
        <w:pStyle w:val="ListBullet"/>
      </w:pPr>
      <w:r>
        <w:t>Изображение товара (миниатюра)</w:t>
      </w:r>
    </w:p>
    <w:p>
      <w:pPr>
        <w:pStyle w:val="ListBullet"/>
      </w:pPr>
      <w:r>
        <w:t>Название товара со ссылкой на страницу товара</w:t>
      </w:r>
    </w:p>
    <w:p>
      <w:pPr>
        <w:pStyle w:val="ListBullet"/>
      </w:pPr>
      <w:r>
        <w:t>Выбранные характеристики (размер, цвет и т.д.)</w:t>
      </w:r>
    </w:p>
    <w:p>
      <w:pPr>
        <w:pStyle w:val="ListBullet"/>
      </w:pPr>
      <w:r>
        <w:t>Цена за единицу товара</w:t>
      </w:r>
    </w:p>
    <w:p>
      <w:pPr>
        <w:pStyle w:val="ListBullet"/>
      </w:pPr>
      <w:r>
        <w:t>Поле для изменения количества товара</w:t>
      </w:r>
    </w:p>
    <w:p>
      <w:pPr>
        <w:pStyle w:val="ListBullet"/>
      </w:pPr>
      <w:r>
        <w:t>Общая стоимость позиции</w:t>
      </w:r>
    </w:p>
    <w:p>
      <w:pPr>
        <w:pStyle w:val="ListBullet"/>
      </w:pPr>
      <w:r>
        <w:t>Кнопка удаления товара из корзины</w:t>
      </w:r>
    </w:p>
    <w:p>
      <w:r>
        <w:t>Функции управления корзиной:</w:t>
      </w:r>
    </w:p>
    <w:p>
      <w:pPr>
        <w:pStyle w:val="ListBullet"/>
      </w:pPr>
      <w:r>
        <w:t>Изменение количества товаров</w:t>
      </w:r>
    </w:p>
    <w:p>
      <w:pPr>
        <w:pStyle w:val="ListBullet"/>
      </w:pPr>
      <w:r>
        <w:t>Удаление товаров из корзины</w:t>
      </w:r>
    </w:p>
    <w:p>
      <w:pPr>
        <w:pStyle w:val="ListBullet"/>
      </w:pPr>
      <w:r>
        <w:t>Применение промокодов и купонов</w:t>
      </w:r>
    </w:p>
    <w:p>
      <w:pPr>
        <w:pStyle w:val="ListBullet"/>
      </w:pPr>
      <w:r>
        <w:t>Расчет стоимости доставки</w:t>
      </w:r>
    </w:p>
    <w:p>
      <w:pPr>
        <w:pStyle w:val="ListBullet"/>
      </w:pPr>
      <w:r>
        <w:t>Отображение общей суммы заказа</w:t>
      </w:r>
    </w:p>
    <w:p>
      <w:pPr>
        <w:pStyle w:val="ListBullet"/>
      </w:pPr>
      <w:r>
        <w:t>Переход к оформлению заказа</w:t>
      </w:r>
    </w:p>
    <w:p>
      <w:r>
        <w:t>Быстрая покупка:</w:t>
      </w:r>
    </w:p>
    <w:p>
      <w:pPr>
        <w:pStyle w:val="ListBullet"/>
      </w:pPr>
      <w:r>
        <w:t>Возможность купить товар в один клик для зарегистрированных пользователей</w:t>
      </w:r>
    </w:p>
    <w:p>
      <w:pPr>
        <w:pStyle w:val="ListBullet"/>
      </w:pPr>
      <w:r>
        <w:t>Использование сохраненных адресов и способов оплаты</w:t>
      </w:r>
    </w:p>
    <w:p>
      <w:pPr>
        <w:pStyle w:val="ListBullet"/>
      </w:pPr>
      <w:r>
        <w:t>Подтверждение заказа в модальном окне</w:t>
      </w:r>
    </w:p>
    <w:p>
      <w:pPr>
        <w:pStyle w:val="Heading1"/>
      </w:pPr>
      <w:r>
        <w:t>4.5 Оформление заказа</w:t>
      </w:r>
    </w:p>
    <w:p>
      <w:r>
        <w:t>Форма оформления заказа:</w:t>
      </w:r>
    </w:p>
    <w:p>
      <w:r>
        <w:t>Шаг 1 - Контактная информация:</w:t>
      </w:r>
    </w:p>
    <w:p>
      <w:pPr>
        <w:pStyle w:val="ListBullet"/>
      </w:pPr>
      <w:r>
        <w:t>Имя получателя (предзаполнено из профиля)</w:t>
      </w:r>
    </w:p>
    <w:p>
      <w:pPr>
        <w:pStyle w:val="ListBullet"/>
      </w:pPr>
      <w:r>
        <w:t>Телефон получателя (предзаполнено из профиля)</w:t>
      </w:r>
    </w:p>
    <w:p>
      <w:pPr>
        <w:pStyle w:val="ListBullet"/>
      </w:pPr>
      <w:r>
        <w:t>Email для уведомлений (предзаполнен из профиля)</w:t>
      </w:r>
    </w:p>
    <w:p>
      <w:r>
        <w:t>Шаг 2 - Адрес доставки:</w:t>
      </w:r>
    </w:p>
    <w:p>
      <w:pPr>
        <w:pStyle w:val="ListBullet"/>
      </w:pPr>
      <w:r>
        <w:t>Выбор из сохраненных адресов или ввод нового</w:t>
      </w:r>
    </w:p>
    <w:p>
      <w:pPr>
        <w:pStyle w:val="ListBullet"/>
      </w:pPr>
      <w:r>
        <w:t>Страна (выпадающий список)</w:t>
      </w:r>
    </w:p>
    <w:p>
      <w:pPr>
        <w:pStyle w:val="ListBullet"/>
      </w:pPr>
      <w:r>
        <w:t>Город (поле с автодополнением)</w:t>
      </w:r>
    </w:p>
    <w:p>
      <w:pPr>
        <w:pStyle w:val="ListBullet"/>
      </w:pPr>
      <w:r>
        <w:t>Улица, дом, квартира</w:t>
      </w:r>
    </w:p>
    <w:p>
      <w:pPr>
        <w:pStyle w:val="ListBullet"/>
      </w:pPr>
      <w:r>
        <w:t>Почтовый индекс</w:t>
      </w:r>
    </w:p>
    <w:p>
      <w:pPr>
        <w:pStyle w:val="ListBullet"/>
      </w:pPr>
      <w:r>
        <w:t>Комментарий к адресу</w:t>
      </w:r>
    </w:p>
    <w:p>
      <w:pPr>
        <w:pStyle w:val="ListBullet"/>
      </w:pPr>
      <w:r>
        <w:t>Возможность сохранить адрес в профиле</w:t>
      </w:r>
    </w:p>
    <w:p>
      <w:r>
        <w:t>Шаг 3 - Способ доставки:</w:t>
      </w:r>
    </w:p>
    <w:p>
      <w:pPr>
        <w:pStyle w:val="ListBullet"/>
      </w:pPr>
      <w:r>
        <w:t>Курьерская доставка (выбор временного интервала)</w:t>
      </w:r>
    </w:p>
    <w:p>
      <w:pPr>
        <w:pStyle w:val="ListBullet"/>
      </w:pPr>
      <w:r>
        <w:t>Самовывоз из пунктов выдачи (карта с пунктами выдачи)</w:t>
      </w:r>
    </w:p>
    <w:p>
      <w:pPr>
        <w:pStyle w:val="ListBullet"/>
      </w:pPr>
      <w:r>
        <w:t>Почтовая доставка</w:t>
      </w:r>
    </w:p>
    <w:p>
      <w:pPr>
        <w:pStyle w:val="ListBullet"/>
      </w:pPr>
      <w:r>
        <w:t>Экспресс-доставка</w:t>
      </w:r>
    </w:p>
    <w:p>
      <w:pPr>
        <w:pStyle w:val="ListBullet"/>
      </w:pPr>
      <w:r>
        <w:t>Отображение стоимости и сроков доставки для каждого способа</w:t>
      </w:r>
    </w:p>
    <w:p>
      <w:r>
        <w:t>Шаг 4 - Способ оплаты:</w:t>
      </w:r>
    </w:p>
    <w:p>
      <w:pPr>
        <w:pStyle w:val="ListBullet"/>
      </w:pPr>
      <w:r>
        <w:t>Банковской картой онлайн</w:t>
      </w:r>
    </w:p>
    <w:p>
      <w:pPr>
        <w:pStyle w:val="ListBullet"/>
      </w:pPr>
      <w:r>
        <w:t>Электронными деньгами (Яндекс.Деньги, WebMoney и т.д.)</w:t>
      </w:r>
    </w:p>
    <w:p>
      <w:pPr>
        <w:pStyle w:val="ListBullet"/>
      </w:pPr>
      <w:r>
        <w:t>Наложенный платеж</w:t>
      </w:r>
    </w:p>
    <w:p>
      <w:pPr>
        <w:pStyle w:val="ListBullet"/>
      </w:pPr>
      <w:r>
        <w:t>Оплата по счету для юридических лиц</w:t>
      </w:r>
    </w:p>
    <w:p>
      <w:pPr>
        <w:pStyle w:val="ListBullet"/>
      </w:pPr>
      <w:r>
        <w:t>Рассрочка/кредит (при наличии партнерства с банками)</w:t>
      </w:r>
    </w:p>
    <w:p>
      <w:r>
        <w:t>Шаг 5 - Подтверждение заказа:</w:t>
      </w:r>
    </w:p>
    <w:p>
      <w:pPr>
        <w:pStyle w:val="ListBullet"/>
      </w:pPr>
      <w:r>
        <w:t>Итоговая информация о заказе</w:t>
      </w:r>
    </w:p>
    <w:p>
      <w:pPr>
        <w:pStyle w:val="ListBullet"/>
      </w:pPr>
      <w:r>
        <w:t>Список товаров с ценами</w:t>
      </w:r>
    </w:p>
    <w:p>
      <w:pPr>
        <w:pStyle w:val="ListBullet"/>
      </w:pPr>
      <w:r>
        <w:t>Выбранный способ доставки и его стоимость</w:t>
      </w:r>
    </w:p>
    <w:p>
      <w:pPr>
        <w:pStyle w:val="ListBullet"/>
      </w:pPr>
      <w:r>
        <w:t>Выбранный способ оплаты</w:t>
      </w:r>
    </w:p>
    <w:p>
      <w:pPr>
        <w:pStyle w:val="ListBullet"/>
      </w:pPr>
      <w:r>
        <w:t>Общая сумма заказа</w:t>
      </w:r>
    </w:p>
    <w:p>
      <w:pPr>
        <w:pStyle w:val="ListBullet"/>
      </w:pPr>
      <w:r>
        <w:t>Условия возврата и обмена</w:t>
      </w:r>
    </w:p>
    <w:p>
      <w:pPr>
        <w:pStyle w:val="ListBullet"/>
      </w:pPr>
      <w:r>
        <w:t>Чекбокс согласия с условиями заказа</w:t>
      </w:r>
    </w:p>
    <w:p>
      <w:pPr>
        <w:pStyle w:val="ListBullet"/>
      </w:pPr>
      <w:r>
        <w:t>Кнопка "Подтвердить заказ"</w:t>
      </w:r>
    </w:p>
    <w:p>
      <w:pPr>
        <w:pStyle w:val="Heading1"/>
      </w:pPr>
      <w:r>
        <w:t>4.6 Управление заказами</w:t>
      </w:r>
    </w:p>
    <w:p>
      <w:r>
        <w:t>Список заказов:</w:t>
      </w:r>
    </w:p>
    <w:p>
      <w:pPr>
        <w:pStyle w:val="ListBullet"/>
      </w:pPr>
      <w:r>
        <w:t>Отображение всех заказов пользователя в обратном хронологическом порядке</w:t>
      </w:r>
    </w:p>
    <w:p>
      <w:pPr>
        <w:pStyle w:val="ListBullet"/>
      </w:pPr>
      <w:r>
        <w:t>Фильтрация заказов по статусу, дате, сумме</w:t>
      </w:r>
    </w:p>
    <w:p>
      <w:pPr>
        <w:pStyle w:val="ListBullet"/>
      </w:pPr>
      <w:r>
        <w:t>Поиск по номеру заказа или названию товара</w:t>
      </w:r>
    </w:p>
    <w:p>
      <w:r>
        <w:t>Карточка заказа:</w:t>
      </w:r>
    </w:p>
    <w:p>
      <w:pPr>
        <w:pStyle w:val="ListBullet"/>
      </w:pPr>
      <w:r>
        <w:t>Номер заказа и дата оформления</w:t>
      </w:r>
    </w:p>
    <w:p>
      <w:pPr>
        <w:pStyle w:val="ListBullet"/>
      </w:pPr>
      <w:r>
        <w:t>Статус заказа с индикатором прогресса</w:t>
      </w:r>
    </w:p>
    <w:p>
      <w:pPr>
        <w:pStyle w:val="ListBullet"/>
      </w:pPr>
      <w:r>
        <w:t>Список товаров в заказе</w:t>
      </w:r>
    </w:p>
    <w:p>
      <w:pPr>
        <w:pStyle w:val="ListBullet"/>
      </w:pPr>
      <w:r>
        <w:t>Информация о доставке</w:t>
      </w:r>
    </w:p>
    <w:p>
      <w:pPr>
        <w:pStyle w:val="ListBullet"/>
      </w:pPr>
      <w:r>
        <w:t>Информация об оплате</w:t>
      </w:r>
    </w:p>
    <w:p>
      <w:pPr>
        <w:pStyle w:val="ListBullet"/>
      </w:pPr>
      <w:r>
        <w:t>Возможность отменить заказ (если позволяет статус)</w:t>
      </w:r>
    </w:p>
    <w:p>
      <w:pPr>
        <w:pStyle w:val="ListBullet"/>
      </w:pPr>
      <w:r>
        <w:t>Возможность повторить заказ</w:t>
      </w:r>
    </w:p>
    <w:p>
      <w:pPr>
        <w:pStyle w:val="ListBullet"/>
      </w:pPr>
      <w:r>
        <w:t>Трек-номер для отслеживания доставки</w:t>
      </w:r>
    </w:p>
    <w:p>
      <w:r>
        <w:t>Статусы заказов:</w:t>
      </w:r>
    </w:p>
    <w:p>
      <w:pPr>
        <w:pStyle w:val="ListBullet"/>
      </w:pPr>
      <w:r>
        <w:t>Новый - заказ только что создан</w:t>
      </w:r>
    </w:p>
    <w:p>
      <w:pPr>
        <w:pStyle w:val="ListBullet"/>
      </w:pPr>
      <w:r>
        <w:t>Подтвержден - заказ принят в обработку</w:t>
      </w:r>
    </w:p>
    <w:p>
      <w:pPr>
        <w:pStyle w:val="ListBullet"/>
      </w:pPr>
      <w:r>
        <w:t>Собирается - товары готовятся к отправке</w:t>
      </w:r>
    </w:p>
    <w:p>
      <w:pPr>
        <w:pStyle w:val="ListBullet"/>
      </w:pPr>
      <w:r>
        <w:t>Отправлен - заказ передан в доставку</w:t>
      </w:r>
    </w:p>
    <w:p>
      <w:pPr>
        <w:pStyle w:val="ListBullet"/>
      </w:pPr>
      <w:r>
        <w:t>Доставлен - заказ получен покупателем</w:t>
      </w:r>
    </w:p>
    <w:p>
      <w:pPr>
        <w:pStyle w:val="ListBullet"/>
      </w:pPr>
      <w:r>
        <w:t>Отменен - заказ отменен по инициативе покупателя или продавца</w:t>
      </w:r>
    </w:p>
    <w:p>
      <w:pPr>
        <w:pStyle w:val="ListBullet"/>
      </w:pPr>
      <w:r>
        <w:t>Возвращен - товар возвращен продавцу</w:t>
      </w:r>
    </w:p>
    <w:p>
      <w:pPr>
        <w:pStyle w:val="Heading1"/>
      </w:pPr>
      <w:r>
        <w:t>4.7 Отзывы и рейтинги</w:t>
      </w:r>
    </w:p>
    <w:p>
      <w:r>
        <w:t>Форма отзыва о товаре:</w:t>
      </w:r>
    </w:p>
    <w:p>
      <w:r>
        <w:t>Поля формы:</w:t>
      </w:r>
    </w:p>
    <w:p>
      <w:pPr>
        <w:pStyle w:val="ListBullet"/>
      </w:pPr>
      <w:r>
        <w:t>Оценка товара (от 1 до 5 звезд)</w:t>
      </w:r>
    </w:p>
    <w:p>
      <w:pPr>
        <w:pStyle w:val="ListBullet"/>
      </w:pPr>
      <w:r>
        <w:t>Заголовок отзыва (необязательное)</w:t>
      </w:r>
    </w:p>
    <w:p>
      <w:pPr>
        <w:pStyle w:val="ListBullet"/>
      </w:pPr>
      <w:r>
        <w:t>Текст отзыва (обязательное, минимум 10 символов)</w:t>
      </w:r>
    </w:p>
    <w:p>
      <w:pPr>
        <w:pStyle w:val="ListBullet"/>
      </w:pPr>
      <w:r>
        <w:t>Достоинства товара (необязательное)</w:t>
      </w:r>
    </w:p>
    <w:p>
      <w:pPr>
        <w:pStyle w:val="ListBullet"/>
      </w:pPr>
      <w:r>
        <w:t>Недостатки товара (необязательное)</w:t>
      </w:r>
    </w:p>
    <w:p>
      <w:pPr>
        <w:pStyle w:val="ListBullet"/>
      </w:pPr>
      <w:r>
        <w:t>Загрузка фотографий (до 5 фотографий)</w:t>
      </w:r>
    </w:p>
    <w:p>
      <w:pPr>
        <w:pStyle w:val="ListBullet"/>
      </w:pPr>
      <w:r>
        <w:t>Рекомендация товара (да/нет)</w:t>
      </w:r>
    </w:p>
    <w:p>
      <w:r>
        <w:t>Модерация отзывов:</w:t>
      </w:r>
    </w:p>
    <w:p>
      <w:pPr>
        <w:pStyle w:val="ListBullet"/>
      </w:pPr>
      <w:r>
        <w:t>Автоматическая проверка на спам и нецензурную лексику</w:t>
      </w:r>
    </w:p>
    <w:p>
      <w:pPr>
        <w:pStyle w:val="ListBullet"/>
      </w:pPr>
      <w:r>
        <w:t>Ручная модерация спорных отзывов</w:t>
      </w:r>
    </w:p>
    <w:p>
      <w:pPr>
        <w:pStyle w:val="ListBullet"/>
      </w:pPr>
      <w:r>
        <w:t>Возможность пожаловаться на отзыв</w:t>
      </w:r>
    </w:p>
    <w:p>
      <w:r>
        <w:t>Отзыв о продавце:</w:t>
      </w:r>
    </w:p>
    <w:p>
      <w:pPr>
        <w:pStyle w:val="ListBullet"/>
      </w:pPr>
      <w:r>
        <w:t>Оценка качества товара</w:t>
      </w:r>
    </w:p>
    <w:p>
      <w:pPr>
        <w:pStyle w:val="ListBullet"/>
      </w:pPr>
      <w:r>
        <w:t>Оценка скорости доставки</w:t>
      </w:r>
    </w:p>
    <w:p>
      <w:pPr>
        <w:pStyle w:val="ListBullet"/>
      </w:pPr>
      <w:r>
        <w:t>Оценка качества обслуживания</w:t>
      </w:r>
    </w:p>
    <w:p>
      <w:pPr>
        <w:pStyle w:val="ListBullet"/>
      </w:pPr>
      <w:r>
        <w:t>Текстовый комментарий</w:t>
      </w:r>
    </w:p>
    <w:p>
      <w:pPr>
        <w:pStyle w:val="Heading1"/>
      </w:pPr>
      <w:r>
        <w:t>4.8 Система лояльности и бонусы</w:t>
      </w:r>
    </w:p>
    <w:p>
      <w:r>
        <w:t>Программа лояльности:</w:t>
      </w:r>
    </w:p>
    <w:p>
      <w:pPr>
        <w:pStyle w:val="ListBullet"/>
      </w:pPr>
      <w:r>
        <w:t>Начисление бонусных баллов за покупки</w:t>
      </w:r>
    </w:p>
    <w:p>
      <w:pPr>
        <w:pStyle w:val="ListBullet"/>
      </w:pPr>
      <w:r>
        <w:t>Использование бонусов для оплаты (частичной или полной)</w:t>
      </w:r>
    </w:p>
    <w:p>
      <w:pPr>
        <w:pStyle w:val="ListBullet"/>
      </w:pPr>
      <w:r>
        <w:t>Различные уровни лояльности с дополнительными привилегиями</w:t>
      </w:r>
    </w:p>
    <w:p>
      <w:pPr>
        <w:pStyle w:val="ListBullet"/>
      </w:pPr>
      <w:r>
        <w:t>Специальные акции для постоянных покупателей</w:t>
      </w:r>
    </w:p>
    <w:p>
      <w:r>
        <w:t>Реферальная программа:</w:t>
      </w:r>
    </w:p>
    <w:p>
      <w:pPr>
        <w:pStyle w:val="ListBullet"/>
      </w:pPr>
      <w:r>
        <w:t>Получение бонусов за приглашение новых пользователей</w:t>
      </w:r>
    </w:p>
    <w:p>
      <w:pPr>
        <w:pStyle w:val="ListBullet"/>
      </w:pPr>
      <w:r>
        <w:t>Код приглашения для отправки друзьям</w:t>
      </w:r>
    </w:p>
    <w:p>
      <w:pPr>
        <w:pStyle w:val="ListBullet"/>
      </w:pPr>
      <w:r>
        <w:t>Отслеживание приглашенных пользователей и полученных бонусов</w:t>
      </w:r>
    </w:p>
    <w:p>
      <w:pPr>
        <w:pStyle w:val="Heading1"/>
      </w:pPr>
      <w:r>
        <w:t>5. ФУНКЦИОНАЛЬНЫЕ ТРЕБОВАНИЯ ДЛЯ РОЛИ "ПРОДАВЕЦ"</w:t>
      </w:r>
    </w:p>
    <w:p>
      <w:pPr>
        <w:pStyle w:val="Heading1"/>
      </w:pPr>
      <w:r>
        <w:t>5.1 Регистрация и верификация продавца</w:t>
      </w:r>
    </w:p>
    <w:p>
      <w:r>
        <w:t>Форма регистрации продавца:</w:t>
      </w:r>
    </w:p>
    <w:p>
      <w:r>
        <w:t>Основная информация:</w:t>
      </w:r>
    </w:p>
    <w:p>
      <w:pPr>
        <w:pStyle w:val="ListBullet"/>
      </w:pPr>
      <w:r>
        <w:t>Email (обязательное)</w:t>
      </w:r>
    </w:p>
    <w:p>
      <w:pPr>
        <w:pStyle w:val="ListBullet"/>
      </w:pPr>
      <w:r>
        <w:t>Пароль (обязательное)</w:t>
      </w:r>
    </w:p>
    <w:p>
      <w:pPr>
        <w:pStyle w:val="ListBullet"/>
      </w:pPr>
      <w:r>
        <w:t>Название магазина/компании (обязательное)</w:t>
      </w:r>
    </w:p>
    <w:p>
      <w:pPr>
        <w:pStyle w:val="ListBullet"/>
      </w:pPr>
      <w:r>
        <w:t>Описание деятельности (обязательное)</w:t>
      </w:r>
    </w:p>
    <w:p>
      <w:pPr>
        <w:pStyle w:val="ListBullet"/>
      </w:pPr>
      <w:r>
        <w:t>Юридический адрес (обязательное)</w:t>
      </w:r>
    </w:p>
    <w:p>
      <w:pPr>
        <w:pStyle w:val="ListBullet"/>
      </w:pPr>
      <w:r>
        <w:t>Контактный телефон (обязательное)</w:t>
      </w:r>
    </w:p>
    <w:p>
      <w:r>
        <w:t>Документы для верификации:</w:t>
      </w:r>
    </w:p>
    <w:p>
      <w:pPr>
        <w:pStyle w:val="ListBullet"/>
      </w:pPr>
      <w:r>
        <w:t>Скан паспорта или свидетельства о регистрации ИП/ООО</w:t>
      </w:r>
    </w:p>
    <w:p>
      <w:pPr>
        <w:pStyle w:val="ListBullet"/>
      </w:pPr>
      <w:r>
        <w:t>Справка о налоговой регистрации</w:t>
      </w:r>
    </w:p>
    <w:p>
      <w:pPr>
        <w:pStyle w:val="ListBullet"/>
      </w:pPr>
      <w:r>
        <w:t>Документы, подтверждающие право на продажу определенных категорий товаров (при необходимости)</w:t>
      </w:r>
    </w:p>
    <w:p>
      <w:r>
        <w:t>Процесс верификации:</w:t>
      </w:r>
    </w:p>
    <w:p>
      <w:pPr>
        <w:pStyle w:val="ListBullet"/>
      </w:pPr>
      <w:r>
        <w:t>Автоматическая проверка заполненных данных</w:t>
      </w:r>
    </w:p>
    <w:p>
      <w:pPr>
        <w:pStyle w:val="ListBullet"/>
      </w:pPr>
      <w:r>
        <w:t>Ручная проверка загруженных документов модераторами</w:t>
      </w:r>
    </w:p>
    <w:p>
      <w:pPr>
        <w:pStyle w:val="ListBullet"/>
      </w:pPr>
      <w:r>
        <w:t>Статусы верификации: на проверке, одобрен, отклонен</w:t>
      </w:r>
    </w:p>
    <w:p>
      <w:pPr>
        <w:pStyle w:val="ListBullet"/>
      </w:pPr>
      <w:r>
        <w:t>Уведомления о статусе верификации</w:t>
      </w:r>
    </w:p>
    <w:p>
      <w:pPr>
        <w:pStyle w:val="ListBullet"/>
      </w:pPr>
      <w:r>
        <w:t>Возможность исправления замечаний и повторной подачи документов</w:t>
      </w:r>
    </w:p>
    <w:p>
      <w:pPr>
        <w:pStyle w:val="Heading1"/>
      </w:pPr>
      <w:r>
        <w:t>5.2 Панель управления продавца</w:t>
      </w:r>
    </w:p>
    <w:p>
      <w:r>
        <w:t>Главная страница (дашборд):</w:t>
      </w:r>
    </w:p>
    <w:p>
      <w:pPr>
        <w:pStyle w:val="ListBullet"/>
      </w:pPr>
      <w:r>
        <w:t>Общая статистика продаж за различные периоды</w:t>
      </w:r>
    </w:p>
    <w:p>
      <w:pPr>
        <w:pStyle w:val="ListBullet"/>
      </w:pPr>
      <w:r>
        <w:t>Количество новых заказов</w:t>
      </w:r>
    </w:p>
    <w:p>
      <w:pPr>
        <w:pStyle w:val="ListBullet"/>
      </w:pPr>
      <w:r>
        <w:t>Сумма продаж за день/неделю/месяц</w:t>
      </w:r>
    </w:p>
    <w:p>
      <w:pPr>
        <w:pStyle w:val="ListBullet"/>
      </w:pPr>
      <w:r>
        <w:t>Рейтинг продавца</w:t>
      </w:r>
    </w:p>
    <w:p>
      <w:pPr>
        <w:pStyle w:val="ListBullet"/>
      </w:pPr>
      <w:r>
        <w:t>Уведомления и важные сообщения от администрации</w:t>
      </w:r>
    </w:p>
    <w:p>
      <w:pPr>
        <w:pStyle w:val="ListBullet"/>
      </w:pPr>
      <w:r>
        <w:t>Быстрые действия (добавить товар, обработать заказы)</w:t>
      </w:r>
    </w:p>
    <w:p>
      <w:r>
        <w:t>Навигационное меню:</w:t>
      </w:r>
    </w:p>
    <w:p>
      <w:r>
        <w:t>1. Дашборд</w:t>
      </w:r>
    </w:p>
    <w:p>
      <w:r>
        <w:t>2. Товары</w:t>
      </w:r>
    </w:p>
    <w:p>
      <w:r>
        <w:t>3. Заказы</w:t>
      </w:r>
    </w:p>
    <w:p>
      <w:r>
        <w:t>4. Финансы</w:t>
      </w:r>
    </w:p>
    <w:p>
      <w:r>
        <w:t>5. Маркетинг</w:t>
      </w:r>
    </w:p>
    <w:p>
      <w:r>
        <w:t>6. Отзывы</w:t>
      </w:r>
    </w:p>
    <w:p>
      <w:r>
        <w:t>7. Настройки магазина</w:t>
      </w:r>
    </w:p>
    <w:p>
      <w:r>
        <w:t>8. Аналитика</w:t>
      </w:r>
    </w:p>
    <w:p>
      <w:r>
        <w:t>9. Поддержка</w:t>
      </w:r>
    </w:p>
    <w:p>
      <w:pPr>
        <w:pStyle w:val="Heading1"/>
      </w:pPr>
      <w:r>
        <w:t>5.3 Управление товарами</w:t>
      </w:r>
    </w:p>
    <w:p>
      <w:r>
        <w:t>Список товаров:</w:t>
      </w:r>
    </w:p>
    <w:p>
      <w:pPr>
        <w:pStyle w:val="ListBullet"/>
      </w:pPr>
      <w:r>
        <w:t>Таблица с информацией о всех товарах продавца</w:t>
      </w:r>
    </w:p>
    <w:p>
      <w:pPr>
        <w:pStyle w:val="ListBullet"/>
      </w:pPr>
      <w:r>
        <w:t>Фильтрация по категориям, статусу, наличию</w:t>
      </w:r>
    </w:p>
    <w:p>
      <w:pPr>
        <w:pStyle w:val="ListBullet"/>
      </w:pPr>
      <w:r>
        <w:t>Поиск по названию товара или артикулу</w:t>
      </w:r>
    </w:p>
    <w:p>
      <w:pPr>
        <w:pStyle w:val="ListBullet"/>
      </w:pPr>
      <w:r>
        <w:t>Массовые операции (изменение цен, снятие с публикации)</w:t>
      </w:r>
    </w:p>
    <w:p>
      <w:pPr>
        <w:pStyle w:val="ListBullet"/>
      </w:pPr>
      <w:r>
        <w:t>Пагинация для больших каталогов</w:t>
      </w:r>
    </w:p>
    <w:p>
      <w:r>
        <w:t>Форма добавления/редактирования товара:</w:t>
      </w:r>
    </w:p>
    <w:p>
      <w:r>
        <w:t>Основная информация:</w:t>
      </w:r>
    </w:p>
    <w:p>
      <w:pPr>
        <w:pStyle w:val="ListBullet"/>
      </w:pPr>
      <w:r>
        <w:t>Название товара (обязательное, до 200 символов)</w:t>
      </w:r>
    </w:p>
    <w:p>
      <w:pPr>
        <w:pStyle w:val="ListBullet"/>
      </w:pPr>
      <w:r>
        <w:t>Артикул/SKU (обязательное, уникальный)</w:t>
      </w:r>
    </w:p>
    <w:p>
      <w:pPr>
        <w:pStyle w:val="ListBullet"/>
      </w:pPr>
      <w:r>
        <w:t>Категория товара (обязательное, выбор из иерархического списка)</w:t>
      </w:r>
    </w:p>
    <w:p>
      <w:pPr>
        <w:pStyle w:val="ListBullet"/>
      </w:pPr>
      <w:r>
        <w:t>Бренд (необязательное, выбор из списка или добавление нового)</w:t>
      </w:r>
    </w:p>
    <w:p>
      <w:pPr>
        <w:pStyle w:val="ListBullet"/>
      </w:pPr>
      <w:r>
        <w:t>Краткое описание (обязательное, до 500 символов)</w:t>
      </w:r>
    </w:p>
    <w:p>
      <w:pPr>
        <w:pStyle w:val="ListBullet"/>
      </w:pPr>
      <w:r>
        <w:t>Полное описание товара (обязательное, богатый текстовый редактор)</w:t>
      </w:r>
    </w:p>
    <w:p>
      <w:r>
        <w:t>Изображения товара:</w:t>
      </w:r>
    </w:p>
    <w:p>
      <w:pPr>
        <w:pStyle w:val="ListBullet"/>
      </w:pPr>
      <w:r>
        <w:t>Основное изображение (обязательное)</w:t>
      </w:r>
    </w:p>
    <w:p>
      <w:pPr>
        <w:pStyle w:val="ListBullet"/>
      </w:pPr>
      <w:r>
        <w:t>Дополнительные изображения (до 10 штук)</w:t>
      </w:r>
    </w:p>
    <w:p>
      <w:pPr>
        <w:pStyle w:val="ListBullet"/>
      </w:pPr>
      <w:r>
        <w:t>Требования к изображениям: формат JPG/PNG, размер до 5MB, разрешение от 800x800px</w:t>
      </w:r>
    </w:p>
    <w:p>
      <w:pPr>
        <w:pStyle w:val="ListBullet"/>
      </w:pPr>
      <w:r>
        <w:t>Автоматическое создание миниатюр</w:t>
      </w:r>
    </w:p>
    <w:p>
      <w:r>
        <w:t>Цена и наличие:</w:t>
      </w:r>
    </w:p>
    <w:p>
      <w:pPr>
        <w:pStyle w:val="ListBullet"/>
      </w:pPr>
      <w:r>
        <w:t>Цена товара (обязательное)</w:t>
      </w:r>
    </w:p>
    <w:p>
      <w:pPr>
        <w:pStyle w:val="ListBullet"/>
      </w:pPr>
      <w:r>
        <w:t>Старая цена (для отображения скидки)</w:t>
      </w:r>
    </w:p>
    <w:p>
      <w:pPr>
        <w:pStyle w:val="ListBullet"/>
      </w:pPr>
      <w:r>
        <w:t>Валюта (выбор из списка поддерживаемых валют)</w:t>
      </w:r>
    </w:p>
    <w:p>
      <w:pPr>
        <w:pStyle w:val="ListBullet"/>
      </w:pPr>
      <w:r>
        <w:t>Количество в наличии (обязательное)</w:t>
      </w:r>
    </w:p>
    <w:p>
      <w:pPr>
        <w:pStyle w:val="ListBullet"/>
      </w:pPr>
      <w:r>
        <w:t>Минимальное количество для заказа</w:t>
      </w:r>
    </w:p>
    <w:p>
      <w:pPr>
        <w:pStyle w:val="ListBullet"/>
      </w:pPr>
      <w:r>
        <w:t>Единица измерения (штука, килограмм, метр и т.д.)</w:t>
      </w:r>
    </w:p>
    <w:p>
      <w:r>
        <w:t>Характеристики товара:</w:t>
      </w:r>
    </w:p>
    <w:p>
      <w:pPr>
        <w:pStyle w:val="ListBullet"/>
      </w:pPr>
      <w:r>
        <w:t>Динамические поля в зависимости от выбранной категории</w:t>
      </w:r>
    </w:p>
    <w:p>
      <w:pPr>
        <w:pStyle w:val="ListBullet"/>
      </w:pPr>
      <w:r>
        <w:t>Вес товара (для расчета доставки)</w:t>
      </w:r>
    </w:p>
    <w:p>
      <w:pPr>
        <w:pStyle w:val="ListBullet"/>
      </w:pPr>
      <w:r>
        <w:t>Габариты (длина, ширина, высота)</w:t>
      </w:r>
    </w:p>
    <w:p>
      <w:pPr>
        <w:pStyle w:val="ListBullet"/>
      </w:pPr>
      <w:r>
        <w:t>Дополнительные характеристики (цвет, размер, материал и т.д.)</w:t>
      </w:r>
    </w:p>
    <w:p>
      <w:r>
        <w:t>Настройки продажи:</w:t>
      </w:r>
    </w:p>
    <w:p>
      <w:pPr>
        <w:pStyle w:val="ListBullet"/>
      </w:pPr>
      <w:r>
        <w:t>Статус товара (активен, неактивен, архив)</w:t>
      </w:r>
    </w:p>
    <w:p>
      <w:pPr>
        <w:pStyle w:val="ListBullet"/>
      </w:pPr>
      <w:r>
        <w:t>Возможность предзаказа</w:t>
      </w:r>
    </w:p>
    <w:p>
      <w:pPr>
        <w:pStyle w:val="ListBullet"/>
      </w:pPr>
      <w:r>
        <w:t>Максимальное количество в одном заказе</w:t>
      </w:r>
    </w:p>
    <w:p>
      <w:pPr>
        <w:pStyle w:val="ListBullet"/>
      </w:pPr>
      <w:r>
        <w:t>Теги для поиска</w:t>
      </w:r>
    </w:p>
    <w:p>
      <w:pPr>
        <w:pStyle w:val="ListBullet"/>
      </w:pPr>
      <w:r>
        <w:t>SEO-настройки (мета-заголовок, описание)</w:t>
      </w:r>
    </w:p>
    <w:p>
      <w:r>
        <w:t>Вариации товара:</w:t>
      </w:r>
    </w:p>
    <w:p>
      <w:pPr>
        <w:pStyle w:val="ListBullet"/>
      </w:pPr>
      <w:r>
        <w:t>Создание вариаций по размеру, цвету и другим характеристикам</w:t>
      </w:r>
    </w:p>
    <w:p>
      <w:pPr>
        <w:pStyle w:val="ListBullet"/>
      </w:pPr>
      <w:r>
        <w:t>Отдельные цены и остатки для каждой вариации</w:t>
      </w:r>
    </w:p>
    <w:p>
      <w:pPr>
        <w:pStyle w:val="ListBullet"/>
      </w:pPr>
      <w:r>
        <w:t>Отдельные артикулы для вариаций</w:t>
      </w:r>
    </w:p>
    <w:p>
      <w:pPr>
        <w:pStyle w:val="ListBullet"/>
      </w:pPr>
      <w:r>
        <w:t>Групповое управление вариациями</w:t>
      </w:r>
    </w:p>
    <w:p>
      <w:r>
        <w:t>Импорт товаров:</w:t>
      </w:r>
    </w:p>
    <w:p>
      <w:pPr>
        <w:pStyle w:val="ListBullet"/>
      </w:pPr>
      <w:r>
        <w:t>Загрузка товаров из CSV/Excel файлов</w:t>
      </w:r>
    </w:p>
    <w:p>
      <w:pPr>
        <w:pStyle w:val="ListBullet"/>
      </w:pPr>
      <w:r>
        <w:t>Шаблон для импорта с описанием полей</w:t>
      </w:r>
    </w:p>
    <w:p>
      <w:pPr>
        <w:pStyle w:val="ListBullet"/>
      </w:pPr>
      <w:r>
        <w:t>Валидация данных при импорте</w:t>
      </w:r>
    </w:p>
    <w:p>
      <w:pPr>
        <w:pStyle w:val="ListBullet"/>
      </w:pPr>
      <w:r>
        <w:t>Отчет об ошибках импорта</w:t>
      </w:r>
    </w:p>
    <w:p>
      <w:pPr>
        <w:pStyle w:val="ListBullet"/>
      </w:pPr>
      <w:r>
        <w:t>Возможность обновления существующих товаров</w:t>
      </w:r>
    </w:p>
    <w:p>
      <w:pPr>
        <w:pStyle w:val="Heading1"/>
      </w:pPr>
      <w:r>
        <w:t>5.4 Управление заказами</w:t>
      </w:r>
    </w:p>
    <w:p>
      <w:r>
        <w:t>Список заказов:</w:t>
      </w:r>
    </w:p>
    <w:p>
      <w:pPr>
        <w:pStyle w:val="ListBullet"/>
      </w:pPr>
      <w:r>
        <w:t>Отображение всех заказов с товарами продавца</w:t>
      </w:r>
    </w:p>
    <w:p>
      <w:pPr>
        <w:pStyle w:val="ListBullet"/>
      </w:pPr>
      <w:r>
        <w:t>Фильтрация по статусу, дате, сумме заказа</w:t>
      </w:r>
    </w:p>
    <w:p>
      <w:pPr>
        <w:pStyle w:val="ListBullet"/>
      </w:pPr>
      <w:r>
        <w:t>Поиск по номеру заказа или имени покупателя</w:t>
      </w:r>
    </w:p>
    <w:p>
      <w:pPr>
        <w:pStyle w:val="ListBullet"/>
      </w:pPr>
      <w:r>
        <w:t>Сортировка по различным параметрам</w:t>
      </w:r>
    </w:p>
    <w:p>
      <w:pPr>
        <w:pStyle w:val="ListBullet"/>
      </w:pPr>
      <w:r>
        <w:t>Массовые операции (изменение статуса, печать документов)</w:t>
      </w:r>
    </w:p>
    <w:p>
      <w:r>
        <w:t>Детали заказа:</w:t>
      </w:r>
    </w:p>
    <w:p>
      <w:pPr>
        <w:pStyle w:val="ListBullet"/>
      </w:pPr>
      <w:r>
        <w:t>Информация о покупателе (имя, телефон, email)</w:t>
      </w:r>
    </w:p>
    <w:p>
      <w:pPr>
        <w:pStyle w:val="ListBullet"/>
      </w:pPr>
      <w:r>
        <w:t>Список товаров в заказе</w:t>
      </w:r>
    </w:p>
    <w:p>
      <w:pPr>
        <w:pStyle w:val="ListBullet"/>
      </w:pPr>
      <w:r>
        <w:t>Адрес доставки</w:t>
      </w:r>
    </w:p>
    <w:p>
      <w:pPr>
        <w:pStyle w:val="ListBullet"/>
      </w:pPr>
      <w:r>
        <w:t>Способ доставки и оплаты</w:t>
      </w:r>
    </w:p>
    <w:p>
      <w:pPr>
        <w:pStyle w:val="ListBullet"/>
      </w:pPr>
      <w:r>
        <w:t>Статус заказа и история изменений</w:t>
      </w:r>
    </w:p>
    <w:p>
      <w:pPr>
        <w:pStyle w:val="ListBullet"/>
      </w:pPr>
      <w:r>
        <w:t>Комментарии к заказу</w:t>
      </w:r>
    </w:p>
    <w:p>
      <w:pPr>
        <w:pStyle w:val="ListBullet"/>
      </w:pPr>
      <w:r>
        <w:t>Возможность связаться с покупателем</w:t>
      </w:r>
    </w:p>
    <w:p>
      <w:r>
        <w:t>Обработка заказа:</w:t>
      </w:r>
    </w:p>
    <w:p>
      <w:r>
        <w:t>Форма изменения статуса заказа:</w:t>
      </w:r>
    </w:p>
    <w:p>
      <w:pPr>
        <w:pStyle w:val="ListBullet"/>
      </w:pPr>
      <w:r>
        <w:t>Выбор нового статуса из выпадающего списка</w:t>
      </w:r>
    </w:p>
    <w:p>
      <w:pPr>
        <w:pStyle w:val="ListBullet"/>
      </w:pPr>
      <w:r>
        <w:t>Комментарий к изменению статуса (необязательное)</w:t>
      </w:r>
    </w:p>
    <w:p>
      <w:pPr>
        <w:pStyle w:val="ListBullet"/>
      </w:pPr>
      <w:r>
        <w:t>Трек-номер для отслеживания доставки (при отправке)</w:t>
      </w:r>
    </w:p>
    <w:p>
      <w:pPr>
        <w:pStyle w:val="ListBullet"/>
      </w:pPr>
      <w:r>
        <w:t>Автоматическое уведомление покупателя об изменении статуса</w:t>
      </w:r>
    </w:p>
    <w:p>
      <w:r>
        <w:t>Возможные действия с заказом:</w:t>
      </w:r>
    </w:p>
    <w:p>
      <w:pPr>
        <w:pStyle w:val="ListBullet"/>
      </w:pPr>
      <w:r>
        <w:t>Подтверждение заказа</w:t>
      </w:r>
    </w:p>
    <w:p>
      <w:pPr>
        <w:pStyle w:val="ListBullet"/>
      </w:pPr>
      <w:r>
        <w:t>Отмена заказа с указанием причины</w:t>
      </w:r>
    </w:p>
    <w:p>
      <w:pPr>
        <w:pStyle w:val="ListBullet"/>
      </w:pPr>
      <w:r>
        <w:t>Частичная отмена товаров из заказа</w:t>
      </w:r>
    </w:p>
    <w:p>
      <w:pPr>
        <w:pStyle w:val="ListBullet"/>
      </w:pPr>
      <w:r>
        <w:t>Изменение адреса доставки (по согласованию с покупателем)</w:t>
      </w:r>
    </w:p>
    <w:p>
      <w:pPr>
        <w:pStyle w:val="ListBullet"/>
      </w:pPr>
      <w:r>
        <w:t>Печать накладной и других документов</w:t>
      </w:r>
    </w:p>
    <w:p>
      <w:r>
        <w:t>Работа с возвратами:</w:t>
      </w:r>
    </w:p>
    <w:p>
      <w:pPr>
        <w:pStyle w:val="ListBullet"/>
      </w:pPr>
      <w:r>
        <w:t>Обработка запросов на возврат от покупателей</w:t>
      </w:r>
    </w:p>
    <w:p>
      <w:pPr>
        <w:pStyle w:val="ListBullet"/>
      </w:pPr>
      <w:r>
        <w:t>Одобрение или отклонение возврата с указанием причины</w:t>
      </w:r>
    </w:p>
    <w:p>
      <w:pPr>
        <w:pStyle w:val="ListBullet"/>
      </w:pPr>
      <w:r>
        <w:t>Отслеживание статуса возвращенных товаров</w:t>
      </w:r>
    </w:p>
    <w:p>
      <w:pPr>
        <w:pStyle w:val="ListBullet"/>
      </w:pPr>
      <w:r>
        <w:t>Оформление возврата денежных средств</w:t>
      </w:r>
    </w:p>
    <w:p>
      <w:pPr>
        <w:pStyle w:val="Heading1"/>
      </w:pPr>
      <w:r>
        <w:t>5.5 Финансы и отчетность</w:t>
      </w:r>
    </w:p>
    <w:p>
      <w:r>
        <w:t>Финансовая панель:</w:t>
      </w:r>
    </w:p>
    <w:p>
      <w:pPr>
        <w:pStyle w:val="ListBullet"/>
      </w:pPr>
      <w:r>
        <w:t>Текущий баланс продавца</w:t>
      </w:r>
    </w:p>
    <w:p>
      <w:pPr>
        <w:pStyle w:val="ListBullet"/>
      </w:pPr>
      <w:r>
        <w:t>Заблокированные средства (за неподтвержденные заказы)</w:t>
      </w:r>
    </w:p>
    <w:p>
      <w:pPr>
        <w:pStyle w:val="ListBullet"/>
      </w:pPr>
      <w:r>
        <w:t>Доступные для вывода средства</w:t>
      </w:r>
    </w:p>
    <w:p>
      <w:pPr>
        <w:pStyle w:val="ListBullet"/>
      </w:pPr>
      <w:r>
        <w:t>График доходов за выбранный период</w:t>
      </w:r>
    </w:p>
    <w:p>
      <w:pPr>
        <w:pStyle w:val="ListBullet"/>
      </w:pPr>
      <w:r>
        <w:t>Комиссии платформы</w:t>
      </w:r>
    </w:p>
    <w:p>
      <w:r>
        <w:t>Транзакции:</w:t>
      </w:r>
    </w:p>
    <w:p>
      <w:pPr>
        <w:pStyle w:val="ListBullet"/>
      </w:pPr>
      <w:r>
        <w:t>История всех финансовых операций</w:t>
      </w:r>
    </w:p>
    <w:p>
      <w:pPr>
        <w:pStyle w:val="ListBullet"/>
      </w:pPr>
      <w:r>
        <w:t>Детализация по каждой транзакции</w:t>
      </w:r>
    </w:p>
    <w:p>
      <w:pPr>
        <w:pStyle w:val="ListBullet"/>
      </w:pPr>
      <w:r>
        <w:t>Фильтрация по типу операции и дате</w:t>
      </w:r>
    </w:p>
    <w:p>
      <w:pPr>
        <w:pStyle w:val="ListBullet"/>
      </w:pPr>
      <w:r>
        <w:t>Экспорт данных в различных форматах</w:t>
      </w:r>
    </w:p>
    <w:p>
      <w:r>
        <w:t>Вывод средств:</w:t>
      </w:r>
    </w:p>
    <w:p>
      <w:r>
        <w:t>Форма заявки на вывод средств:</w:t>
      </w:r>
    </w:p>
    <w:p>
      <w:pPr>
        <w:pStyle w:val="ListBullet"/>
      </w:pPr>
      <w:r>
        <w:t>Сумма к выводу (не более доступной)</w:t>
      </w:r>
    </w:p>
    <w:p>
      <w:pPr>
        <w:pStyle w:val="ListBullet"/>
      </w:pPr>
      <w:r>
        <w:t>Способ вывода (банковская карта, банковский счет, электронные деньги)</w:t>
      </w:r>
    </w:p>
    <w:p>
      <w:pPr>
        <w:pStyle w:val="ListBullet"/>
      </w:pPr>
      <w:r>
        <w:t>Реквизиты для вывода</w:t>
      </w:r>
    </w:p>
    <w:p>
      <w:pPr>
        <w:pStyle w:val="ListBullet"/>
      </w:pPr>
      <w:r>
        <w:t>Комментарий к заявке</w:t>
      </w:r>
    </w:p>
    <w:p>
      <w:r>
        <w:t>Статусы заявок на вывод:</w:t>
      </w:r>
    </w:p>
    <w:p>
      <w:pPr>
        <w:pStyle w:val="ListBullet"/>
      </w:pPr>
      <w:r>
        <w:t>Новая - заявка создана</w:t>
      </w:r>
    </w:p>
    <w:p>
      <w:pPr>
        <w:pStyle w:val="ListBullet"/>
      </w:pPr>
      <w:r>
        <w:t>На проверке - заявка проверяется финансовым отделом</w:t>
      </w:r>
    </w:p>
    <w:p>
      <w:pPr>
        <w:pStyle w:val="ListBullet"/>
      </w:pPr>
      <w:r>
        <w:t>Одобрена - заявка одобрена к выплате</w:t>
      </w:r>
    </w:p>
    <w:p>
      <w:pPr>
        <w:pStyle w:val="ListBullet"/>
      </w:pPr>
      <w:r>
        <w:t>Выплачена - средства переведены</w:t>
      </w:r>
    </w:p>
    <w:p>
      <w:pPr>
        <w:pStyle w:val="ListBullet"/>
      </w:pPr>
      <w:r>
        <w:t>Отклонена - заявка отклонена с указанием причины</w:t>
      </w:r>
    </w:p>
    <w:p>
      <w:r>
        <w:t>Отчеты:</w:t>
      </w:r>
    </w:p>
    <w:p>
      <w:pPr>
        <w:pStyle w:val="ListBullet"/>
      </w:pPr>
      <w:r>
        <w:t>Отчет по продажам за период</w:t>
      </w:r>
    </w:p>
    <w:p>
      <w:pPr>
        <w:pStyle w:val="ListBullet"/>
      </w:pPr>
      <w:r>
        <w:t>Отчет по товарам (самые продаваемые, медленно продаваемые)</w:t>
      </w:r>
    </w:p>
    <w:p>
      <w:pPr>
        <w:pStyle w:val="ListBullet"/>
      </w:pPr>
      <w:r>
        <w:t>Отчет по покупателям</w:t>
      </w:r>
    </w:p>
    <w:p>
      <w:pPr>
        <w:pStyle w:val="ListBullet"/>
      </w:pPr>
      <w:r>
        <w:t>Налоговые отчеты</w:t>
      </w:r>
    </w:p>
    <w:p>
      <w:pPr>
        <w:pStyle w:val="ListBullet"/>
      </w:pPr>
      <w:r>
        <w:t>Экспорт отчетов в PDF, Excel</w:t>
      </w:r>
    </w:p>
    <w:p>
      <w:pPr>
        <w:pStyle w:val="Heading1"/>
      </w:pPr>
      <w:r>
        <w:t>5.6 Маркетинг и продвижение</w:t>
      </w:r>
    </w:p>
    <w:p>
      <w:r>
        <w:t>Акции и скидки:</w:t>
      </w:r>
    </w:p>
    <w:p>
      <w:r>
        <w:t>Создание акции:</w:t>
      </w:r>
    </w:p>
    <w:p>
      <w:pPr>
        <w:pStyle w:val="ListBullet"/>
      </w:pPr>
      <w:r>
        <w:t>Название акции</w:t>
      </w:r>
    </w:p>
    <w:p>
      <w:pPr>
        <w:pStyle w:val="ListBullet"/>
      </w:pPr>
      <w:r>
        <w:t>Описание акции</w:t>
      </w:r>
    </w:p>
    <w:p>
      <w:pPr>
        <w:pStyle w:val="ListBullet"/>
      </w:pPr>
      <w:r>
        <w:t>Тип скидки (процентная, фиксированная сумма)</w:t>
      </w:r>
    </w:p>
    <w:p>
      <w:pPr>
        <w:pStyle w:val="ListBullet"/>
      </w:pPr>
      <w:r>
        <w:t>Размер скидки</w:t>
      </w:r>
    </w:p>
    <w:p>
      <w:pPr>
        <w:pStyle w:val="ListBullet"/>
      </w:pPr>
      <w:r>
        <w:t>Период действия акции</w:t>
      </w:r>
    </w:p>
    <w:p>
      <w:pPr>
        <w:pStyle w:val="ListBullet"/>
      </w:pPr>
      <w:r>
        <w:t>Условия применения (минимальная сумма заказа, количество товаров)</w:t>
      </w:r>
    </w:p>
    <w:p>
      <w:pPr>
        <w:pStyle w:val="ListBullet"/>
      </w:pPr>
      <w:r>
        <w:t>Товары, участвующие в акции</w:t>
      </w:r>
    </w:p>
    <w:p>
      <w:r>
        <w:t>Типы акций:</w:t>
      </w:r>
    </w:p>
    <w:p>
      <w:pPr>
        <w:pStyle w:val="ListBullet"/>
      </w:pPr>
      <w:r>
        <w:t>Скидка на товар</w:t>
      </w:r>
    </w:p>
    <w:p>
      <w:pPr>
        <w:pStyle w:val="ListBullet"/>
      </w:pPr>
      <w:r>
        <w:t>Скидка на категорию товаров</w:t>
      </w:r>
    </w:p>
    <w:p>
      <w:pPr>
        <w:pStyle w:val="ListBullet"/>
      </w:pPr>
      <w:r>
        <w:t>Скидка при покупке на определенную сумму</w:t>
      </w:r>
    </w:p>
    <w:p>
      <w:pPr>
        <w:pStyle w:val="ListBullet"/>
      </w:pPr>
      <w:r>
        <w:t>Скидка постоянным покупателям</w:t>
      </w:r>
    </w:p>
    <w:p>
      <w:pPr>
        <w:pStyle w:val="ListBullet"/>
      </w:pPr>
      <w:r>
        <w:t>Промокоды с ограниченным количеством использований</w:t>
      </w:r>
    </w:p>
    <w:p>
      <w:r>
        <w:t>Реклама на платформе:</w:t>
      </w:r>
    </w:p>
    <w:p>
      <w:pPr>
        <w:pStyle w:val="ListBullet"/>
      </w:pPr>
      <w:r>
        <w:t>Продвижение товаров в поисковой выдаче</w:t>
      </w:r>
    </w:p>
    <w:p>
      <w:pPr>
        <w:pStyle w:val="ListBullet"/>
      </w:pPr>
      <w:r>
        <w:t>Размещение товаров в рекомендациях</w:t>
      </w:r>
    </w:p>
    <w:p>
      <w:pPr>
        <w:pStyle w:val="ListBullet"/>
      </w:pPr>
      <w:r>
        <w:t>Баннерная реклама в каталоге</w:t>
      </w:r>
    </w:p>
    <w:p>
      <w:pPr>
        <w:pStyle w:val="ListBullet"/>
      </w:pPr>
      <w:r>
        <w:t>Настройка бюджета рекламной кампании</w:t>
      </w:r>
    </w:p>
    <w:p>
      <w:pPr>
        <w:pStyle w:val="ListBullet"/>
      </w:pPr>
      <w:r>
        <w:t>Статистика эффективности рекламы</w:t>
      </w:r>
    </w:p>
    <w:p>
      <w:r>
        <w:t>Управление контентом магазина:</w:t>
      </w:r>
    </w:p>
    <w:p>
      <w:pPr>
        <w:pStyle w:val="ListBullet"/>
      </w:pPr>
      <w:r>
        <w:t>Описание магазина/компании</w:t>
      </w:r>
    </w:p>
    <w:p>
      <w:pPr>
        <w:pStyle w:val="ListBullet"/>
      </w:pPr>
      <w:r>
        <w:t>Загрузка логотипа и баннера магазина</w:t>
      </w:r>
    </w:p>
    <w:p>
      <w:pPr>
        <w:pStyle w:val="ListBullet"/>
      </w:pPr>
      <w:r>
        <w:t>Контактная информация</w:t>
      </w:r>
    </w:p>
    <w:p>
      <w:pPr>
        <w:pStyle w:val="ListBullet"/>
      </w:pPr>
      <w:r>
        <w:t>График работы</w:t>
      </w:r>
    </w:p>
    <w:p>
      <w:pPr>
        <w:pStyle w:val="ListBullet"/>
      </w:pPr>
      <w:r>
        <w:t>Политика возврата и обмена</w:t>
      </w:r>
    </w:p>
    <w:p>
      <w:pPr>
        <w:pStyle w:val="ListBullet"/>
      </w:pPr>
      <w:r>
        <w:t>Часто задаваемые вопросы</w:t>
      </w:r>
    </w:p>
    <w:p>
      <w:pPr>
        <w:pStyle w:val="Heading1"/>
      </w:pPr>
      <w:r>
        <w:t>5.7 Аналитика и отчеты</w:t>
      </w:r>
    </w:p>
    <w:p>
      <w:r>
        <w:t>Панель аналитики:</w:t>
      </w:r>
    </w:p>
    <w:p>
      <w:pPr>
        <w:pStyle w:val="ListBullet"/>
      </w:pPr>
      <w:r>
        <w:t>Посещаемость страниц товаров</w:t>
      </w:r>
    </w:p>
    <w:p>
      <w:pPr>
        <w:pStyle w:val="ListBullet"/>
      </w:pPr>
      <w:r>
        <w:t>Конверсия просмотров в покупки</w:t>
      </w:r>
    </w:p>
    <w:p>
      <w:pPr>
        <w:pStyle w:val="ListBullet"/>
      </w:pPr>
      <w:r>
        <w:t>Средний чек покупателя</w:t>
      </w:r>
    </w:p>
    <w:p>
      <w:pPr>
        <w:pStyle w:val="ListBullet"/>
      </w:pPr>
      <w:r>
        <w:t>Повторные покупки</w:t>
      </w:r>
    </w:p>
    <w:p>
      <w:pPr>
        <w:pStyle w:val="ListBullet"/>
      </w:pPr>
      <w:r>
        <w:t>География покупателей</w:t>
      </w:r>
    </w:p>
    <w:p>
      <w:pPr>
        <w:pStyle w:val="ListBullet"/>
      </w:pPr>
      <w:r>
        <w:t>Популярные товары и категории</w:t>
      </w:r>
    </w:p>
    <w:p>
      <w:r>
        <w:t>Детальная аналитика товаров:</w:t>
      </w:r>
    </w:p>
    <w:p>
      <w:pPr>
        <w:pStyle w:val="ListBullet"/>
      </w:pPr>
      <w:r>
        <w:t>Статистика просмотров каждого товара</w:t>
      </w:r>
    </w:p>
    <w:p>
      <w:pPr>
        <w:pStyle w:val="ListBullet"/>
      </w:pPr>
      <w:r>
        <w:t>Добавления в корзину и избранное</w:t>
      </w:r>
    </w:p>
    <w:p>
      <w:pPr>
        <w:pStyle w:val="ListBullet"/>
      </w:pPr>
      <w:r>
        <w:t>Конверсия по каждому товару</w:t>
      </w:r>
    </w:p>
    <w:p>
      <w:pPr>
        <w:pStyle w:val="ListBullet"/>
      </w:pPr>
      <w:r>
        <w:t>Источники трафика на товар</w:t>
      </w:r>
    </w:p>
    <w:p>
      <w:pPr>
        <w:pStyle w:val="ListBullet"/>
      </w:pPr>
      <w:r>
        <w:t>Позиции в поиске по ключевым словам</w:t>
      </w:r>
    </w:p>
    <w:p>
      <w:r>
        <w:t>Конкурентный анализ:</w:t>
      </w:r>
    </w:p>
    <w:p>
      <w:pPr>
        <w:pStyle w:val="ListBullet"/>
      </w:pPr>
      <w:r>
        <w:t>Сравнение цен с конкурентами (при наличии аналогичных товаров)</w:t>
      </w:r>
    </w:p>
    <w:p>
      <w:pPr>
        <w:pStyle w:val="ListBullet"/>
      </w:pPr>
      <w:r>
        <w:t>Анализ отзывов конкурентов</w:t>
      </w:r>
    </w:p>
    <w:p>
      <w:pPr>
        <w:pStyle w:val="ListBullet"/>
      </w:pPr>
      <w:r>
        <w:t>Рекомендации по оптимизации цен и описаний</w:t>
      </w:r>
    </w:p>
    <w:p>
      <w:pPr>
        <w:pStyle w:val="Heading1"/>
      </w:pPr>
      <w:r>
        <w:t>6. ФУНКЦИОНАЛЬНЫЕ ТРЕБОВАНИЯ ДЛЯ РОЛИ "КОНТЕНТ-МЕНЕДЖЕР"</w:t>
      </w:r>
    </w:p>
    <w:p>
      <w:pPr>
        <w:pStyle w:val="Heading1"/>
      </w:pPr>
      <w:r>
        <w:t>6.1 Управление каталогом</w:t>
      </w:r>
    </w:p>
    <w:p>
      <w:r>
        <w:t>Управление категориями товаров:</w:t>
      </w:r>
    </w:p>
    <w:p>
      <w:r>
        <w:t>Создание и редактирование категорий:</w:t>
      </w:r>
    </w:p>
    <w:p>
      <w:pPr>
        <w:pStyle w:val="ListBullet"/>
      </w:pPr>
      <w:r>
        <w:t>Название категории (на разных языках при мультиязычности)</w:t>
      </w:r>
    </w:p>
    <w:p>
      <w:pPr>
        <w:pStyle w:val="ListBullet"/>
      </w:pPr>
      <w:r>
        <w:t>Описание категории</w:t>
      </w:r>
    </w:p>
    <w:p>
      <w:pPr>
        <w:pStyle w:val="ListBullet"/>
      </w:pPr>
      <w:r>
        <w:t>Изображение категории</w:t>
      </w:r>
    </w:p>
    <w:p>
      <w:pPr>
        <w:pStyle w:val="ListBullet"/>
      </w:pPr>
      <w:r>
        <w:t>Родительская категория (для создания иерархии)</w:t>
      </w:r>
    </w:p>
    <w:p>
      <w:pPr>
        <w:pStyle w:val="ListBullet"/>
      </w:pPr>
      <w:r>
        <w:t>SEO-настройки (URL, мета-теги)</w:t>
      </w:r>
    </w:p>
    <w:p>
      <w:pPr>
        <w:pStyle w:val="ListBullet"/>
      </w:pPr>
      <w:r>
        <w:t>Порядок сортировки</w:t>
      </w:r>
    </w:p>
    <w:p>
      <w:pPr>
        <w:pStyle w:val="ListBullet"/>
      </w:pPr>
      <w:r>
        <w:t>Статус категории (активна/неактивна)</w:t>
      </w:r>
    </w:p>
    <w:p>
      <w:r>
        <w:t>Функции управления:</w:t>
      </w:r>
    </w:p>
    <w:p>
      <w:pPr>
        <w:pStyle w:val="ListBullet"/>
      </w:pPr>
      <w:r>
        <w:t>Перетаскивание категорий для изменения иерархии</w:t>
      </w:r>
    </w:p>
    <w:p>
      <w:pPr>
        <w:pStyle w:val="ListBullet"/>
      </w:pPr>
      <w:r>
        <w:t>Массовое перемещение товаров между категориями</w:t>
      </w:r>
    </w:p>
    <w:p>
      <w:pPr>
        <w:pStyle w:val="ListBullet"/>
      </w:pPr>
      <w:r>
        <w:t>Объединение категорий</w:t>
      </w:r>
    </w:p>
    <w:p>
      <w:pPr>
        <w:pStyle w:val="ListBullet"/>
      </w:pPr>
      <w:r>
        <w:t>Архивирование неиспользуемых категорий</w:t>
      </w:r>
    </w:p>
    <w:p>
      <w:r>
        <w:t>Управление брендами:</w:t>
      </w:r>
    </w:p>
    <w:p>
      <w:pPr>
        <w:pStyle w:val="ListBullet"/>
      </w:pPr>
      <w:r>
        <w:t>Добавление новых брендов</w:t>
      </w:r>
    </w:p>
    <w:p>
      <w:pPr>
        <w:pStyle w:val="ListBullet"/>
      </w:pPr>
      <w:r>
        <w:t>Редактирование информации о брендах</w:t>
      </w:r>
    </w:p>
    <w:p>
      <w:pPr>
        <w:pStyle w:val="ListBullet"/>
      </w:pPr>
      <w:r>
        <w:t>Загрузка логотипов брендов</w:t>
      </w:r>
    </w:p>
    <w:p>
      <w:pPr>
        <w:pStyle w:val="ListBullet"/>
      </w:pPr>
      <w:r>
        <w:t>Модерация брендов, добавленных продавцами</w:t>
      </w:r>
    </w:p>
    <w:p>
      <w:pPr>
        <w:pStyle w:val="ListBullet"/>
      </w:pPr>
      <w:r>
        <w:t>Связывание брендов с категориями товаров</w:t>
      </w:r>
    </w:p>
    <w:p>
      <w:r>
        <w:t>Управление характеристиками товаров:</w:t>
      </w:r>
    </w:p>
    <w:p>
      <w:pPr>
        <w:pStyle w:val="ListBullet"/>
      </w:pPr>
      <w:r>
        <w:t>Создание шаблонов характеристик для категорий</w:t>
      </w:r>
    </w:p>
    <w:p>
      <w:pPr>
        <w:pStyle w:val="ListBullet"/>
      </w:pPr>
      <w:r>
        <w:t>Добавление новых типов характеристик</w:t>
      </w:r>
    </w:p>
    <w:p>
      <w:pPr>
        <w:pStyle w:val="ListBullet"/>
      </w:pPr>
      <w:r>
        <w:t>Настройка отображения характеристик в фильтрах</w:t>
      </w:r>
    </w:p>
    <w:p>
      <w:pPr>
        <w:pStyle w:val="ListBullet"/>
      </w:pPr>
      <w:r>
        <w:t>Группировка характеристик</w:t>
      </w:r>
    </w:p>
    <w:p>
      <w:pPr>
        <w:pStyle w:val="ListBullet"/>
      </w:pPr>
      <w:r>
        <w:t>Валидация значений характеристик</w:t>
      </w:r>
    </w:p>
    <w:p>
      <w:pPr>
        <w:pStyle w:val="Heading1"/>
      </w:pPr>
      <w:r>
        <w:t>6.2 Модерация контента</w:t>
      </w:r>
    </w:p>
    <w:p>
      <w:r>
        <w:t>Модерация товаров:</w:t>
      </w:r>
    </w:p>
    <w:p>
      <w:r>
        <w:t>Очередь модерации:</w:t>
      </w:r>
    </w:p>
    <w:p>
      <w:pPr>
        <w:pStyle w:val="ListBullet"/>
      </w:pPr>
      <w:r>
        <w:t>Список товаров, ожидающих модерации</w:t>
      </w:r>
    </w:p>
    <w:p>
      <w:pPr>
        <w:pStyle w:val="ListBullet"/>
      </w:pPr>
      <w:r>
        <w:t>Фильтрация по категориям, продавцам, дате добавления</w:t>
      </w:r>
    </w:p>
    <w:p>
      <w:pPr>
        <w:pStyle w:val="ListBullet"/>
      </w:pPr>
      <w:r>
        <w:t>Приоритизация товаров для модерации</w:t>
      </w:r>
    </w:p>
    <w:p>
      <w:pPr>
        <w:pStyle w:val="ListBullet"/>
      </w:pPr>
      <w:r>
        <w:t>Массовые операции одобрения/отклонения</w:t>
      </w:r>
    </w:p>
    <w:p>
      <w:r>
        <w:t>Процесс модерации товара:</w:t>
      </w:r>
    </w:p>
    <w:p>
      <w:pPr>
        <w:pStyle w:val="ListBullet"/>
      </w:pPr>
      <w:r>
        <w:t>Проверка соответствия товара заявленной категории</w:t>
      </w:r>
    </w:p>
    <w:p>
      <w:pPr>
        <w:pStyle w:val="ListBullet"/>
      </w:pPr>
      <w:r>
        <w:t>Проверка качества изображений</w:t>
      </w:r>
    </w:p>
    <w:p>
      <w:pPr>
        <w:pStyle w:val="ListBullet"/>
      </w:pPr>
      <w:r>
        <w:t>Проверка корректности описания и характеристик</w:t>
      </w:r>
    </w:p>
    <w:p>
      <w:pPr>
        <w:pStyle w:val="ListBullet"/>
      </w:pPr>
      <w:r>
        <w:t>Проверка на дублирование товаров</w:t>
      </w:r>
    </w:p>
    <w:p>
      <w:pPr>
        <w:pStyle w:val="ListBullet"/>
      </w:pPr>
      <w:r>
        <w:t>Проверка соответствия правилам платформы</w:t>
      </w:r>
    </w:p>
    <w:p>
      <w:r>
        <w:t>Действия модератора:</w:t>
      </w:r>
    </w:p>
    <w:p>
      <w:pPr>
        <w:pStyle w:val="ListBullet"/>
      </w:pPr>
      <w:r>
        <w:t>Одобрение товара к публикации</w:t>
      </w:r>
    </w:p>
    <w:p>
      <w:pPr>
        <w:pStyle w:val="ListBullet"/>
      </w:pPr>
      <w:r>
        <w:t>Отклонение товара с указанием причин</w:t>
      </w:r>
    </w:p>
    <w:p>
      <w:pPr>
        <w:pStyle w:val="ListBullet"/>
      </w:pPr>
      <w:r>
        <w:t>Запрос дополнительной информации от продавца</w:t>
      </w:r>
    </w:p>
    <w:p>
      <w:pPr>
        <w:pStyle w:val="ListBullet"/>
      </w:pPr>
      <w:r>
        <w:t>Редактирование товара (исправление ошибок)</w:t>
      </w:r>
    </w:p>
    <w:p>
      <w:pPr>
        <w:pStyle w:val="ListBullet"/>
      </w:pPr>
      <w:r>
        <w:t>Перемещение товара в другую категорию</w:t>
      </w:r>
    </w:p>
    <w:p>
      <w:r>
        <w:t>Модерация отзывов:</w:t>
      </w:r>
    </w:p>
    <w:p>
      <w:pPr>
        <w:pStyle w:val="ListBullet"/>
      </w:pPr>
      <w:r>
        <w:t>Проверка отзывов на соответствие правилам</w:t>
      </w:r>
    </w:p>
    <w:p>
      <w:pPr>
        <w:pStyle w:val="ListBullet"/>
      </w:pPr>
      <w:r>
        <w:t>Выявление фейковых отзывов</w:t>
      </w:r>
    </w:p>
    <w:p>
      <w:pPr>
        <w:pStyle w:val="ListBullet"/>
      </w:pPr>
      <w:r>
        <w:t>Модерация изображений в отзывах</w:t>
      </w:r>
    </w:p>
    <w:p>
      <w:pPr>
        <w:pStyle w:val="ListBullet"/>
      </w:pPr>
      <w:r>
        <w:t>Обработка жалоб на отзывы</w:t>
      </w:r>
    </w:p>
    <w:p>
      <w:pPr>
        <w:pStyle w:val="ListBullet"/>
      </w:pPr>
      <w:r>
        <w:t>Блокировка пользователей за нарушения</w:t>
      </w:r>
    </w:p>
    <w:p>
      <w:r>
        <w:t>Модерация продавцов:</w:t>
      </w:r>
    </w:p>
    <w:p>
      <w:pPr>
        <w:pStyle w:val="ListBullet"/>
      </w:pPr>
      <w:r>
        <w:t>Проверка документов при регистрации продавцов</w:t>
      </w:r>
    </w:p>
    <w:p>
      <w:pPr>
        <w:pStyle w:val="ListBullet"/>
      </w:pPr>
      <w:r>
        <w:t>Верификация юридической информации</w:t>
      </w:r>
    </w:p>
    <w:p>
      <w:pPr>
        <w:pStyle w:val="ListBullet"/>
      </w:pPr>
      <w:r>
        <w:t>Мониторинг активности продавцов</w:t>
      </w:r>
    </w:p>
    <w:p>
      <w:pPr>
        <w:pStyle w:val="ListBullet"/>
      </w:pPr>
      <w:r>
        <w:t>Обработка жалоб на продавцов</w:t>
      </w:r>
    </w:p>
    <w:p>
      <w:pPr>
        <w:pStyle w:val="ListBullet"/>
      </w:pPr>
      <w:r>
        <w:t>Временная блокировка нарушителей</w:t>
      </w:r>
    </w:p>
    <w:p>
      <w:pPr>
        <w:pStyle w:val="Heading1"/>
      </w:pPr>
      <w:r>
        <w:t>6.3 Управление контентом платформы</w:t>
      </w:r>
    </w:p>
    <w:p>
      <w:r>
        <w:t>Управление статическими страницами:</w:t>
      </w:r>
    </w:p>
    <w:p>
      <w:pPr>
        <w:pStyle w:val="ListBullet"/>
      </w:pPr>
      <w:r>
        <w:t>Редактирование текстов на главной странице</w:t>
      </w:r>
    </w:p>
    <w:p>
      <w:pPr>
        <w:pStyle w:val="ListBullet"/>
      </w:pPr>
      <w:r>
        <w:t>Управление баннерами и слайдерами</w:t>
      </w:r>
    </w:p>
    <w:p>
      <w:pPr>
        <w:pStyle w:val="ListBullet"/>
      </w:pPr>
      <w:r>
        <w:t>Создание и редактирование информационных страниц</w:t>
      </w:r>
    </w:p>
    <w:p>
      <w:pPr>
        <w:pStyle w:val="ListBullet"/>
      </w:pPr>
      <w:r>
        <w:t>Управление FAQ</w:t>
      </w:r>
    </w:p>
    <w:p>
      <w:pPr>
        <w:pStyle w:val="ListBullet"/>
      </w:pPr>
      <w:r>
        <w:t>Редактирование пользовательского соглашения и политики конфиденциальности</w:t>
      </w:r>
    </w:p>
    <w:p>
      <w:r>
        <w:t>Управление новостями и акциями:</w:t>
      </w:r>
    </w:p>
    <w:p>
      <w:r>
        <w:t>Создание новости/акции:</w:t>
      </w:r>
    </w:p>
    <w:p>
      <w:pPr>
        <w:pStyle w:val="ListBullet"/>
      </w:pPr>
      <w:r>
        <w:t>Заголовок новости</w:t>
      </w:r>
    </w:p>
    <w:p>
      <w:pPr>
        <w:pStyle w:val="ListBullet"/>
      </w:pPr>
      <w:r>
        <w:t>Краткое описание для анонса</w:t>
      </w:r>
    </w:p>
    <w:p>
      <w:pPr>
        <w:pStyle w:val="ListBullet"/>
      </w:pPr>
      <w:r>
        <w:t>Полный текст новости</w:t>
      </w:r>
    </w:p>
    <w:p>
      <w:pPr>
        <w:pStyle w:val="ListBullet"/>
      </w:pPr>
      <w:r>
        <w:t>Изображения и видео материалы</w:t>
      </w:r>
    </w:p>
    <w:p>
      <w:pPr>
        <w:pStyle w:val="ListBullet"/>
      </w:pPr>
      <w:r>
        <w:t>Дата и время публикации</w:t>
      </w:r>
    </w:p>
    <w:p>
      <w:pPr>
        <w:pStyle w:val="ListBullet"/>
      </w:pPr>
      <w:r>
        <w:t>Дата окончания актуальности</w:t>
      </w:r>
    </w:p>
    <w:p>
      <w:pPr>
        <w:pStyle w:val="ListBullet"/>
      </w:pPr>
      <w:r>
        <w:t>Теги для категоризации</w:t>
      </w:r>
    </w:p>
    <w:p>
      <w:r>
        <w:t>Типы публикаций:</w:t>
      </w:r>
    </w:p>
    <w:p>
      <w:pPr>
        <w:pStyle w:val="ListBullet"/>
      </w:pPr>
      <w:r>
        <w:t>Новости платформы</w:t>
      </w:r>
    </w:p>
    <w:p>
      <w:pPr>
        <w:pStyle w:val="ListBullet"/>
      </w:pPr>
      <w:r>
        <w:t>Общие акции и распродажи</w:t>
      </w:r>
    </w:p>
    <w:p>
      <w:pPr>
        <w:pStyle w:val="ListBullet"/>
      </w:pPr>
      <w:r>
        <w:t>Сезонные предложения</w:t>
      </w:r>
    </w:p>
    <w:p>
      <w:pPr>
        <w:pStyle w:val="ListBullet"/>
      </w:pPr>
      <w:r>
        <w:t>Изменения в работе сервиса</w:t>
      </w:r>
    </w:p>
    <w:p>
      <w:pPr>
        <w:pStyle w:val="ListBullet"/>
      </w:pPr>
      <w:r>
        <w:t>Партнерские материалы</w:t>
      </w:r>
    </w:p>
    <w:p>
      <w:r>
        <w:t>Управление email-рассылками:</w:t>
      </w:r>
    </w:p>
    <w:p>
      <w:pPr>
        <w:pStyle w:val="ListBullet"/>
      </w:pPr>
      <w:r>
        <w:t>Создание шаблонов писем</w:t>
      </w:r>
    </w:p>
    <w:p>
      <w:pPr>
        <w:pStyle w:val="ListBullet"/>
      </w:pPr>
      <w:r>
        <w:t>Сегментация аудитории для рассылок</w:t>
      </w:r>
    </w:p>
    <w:p>
      <w:pPr>
        <w:pStyle w:val="ListBullet"/>
      </w:pPr>
      <w:r>
        <w:t>Планирование автоматических рассылок</w:t>
      </w:r>
    </w:p>
    <w:p>
      <w:pPr>
        <w:pStyle w:val="ListBullet"/>
      </w:pPr>
      <w:r>
        <w:t>Персонализация сообщений</w:t>
      </w:r>
    </w:p>
    <w:p>
      <w:pPr>
        <w:pStyle w:val="ListBullet"/>
      </w:pPr>
      <w:r>
        <w:t>Аналитика открытий и кликов по письмам</w:t>
      </w:r>
    </w:p>
    <w:p>
      <w:pPr>
        <w:pStyle w:val="Heading1"/>
      </w:pPr>
      <w:r>
        <w:t>6.4 SEO и контент-маркетинг</w:t>
      </w:r>
    </w:p>
    <w:p>
      <w:r>
        <w:t>SEO-оптимизация:</w:t>
      </w:r>
    </w:p>
    <w:p>
      <w:pPr>
        <w:pStyle w:val="ListBullet"/>
      </w:pPr>
      <w:r>
        <w:t>Управление мета-тегами страниц</w:t>
      </w:r>
    </w:p>
    <w:p>
      <w:pPr>
        <w:pStyle w:val="ListBullet"/>
      </w:pPr>
      <w:r>
        <w:t>Создание и редактирование robots.txt</w:t>
      </w:r>
    </w:p>
    <w:p>
      <w:pPr>
        <w:pStyle w:val="ListBullet"/>
      </w:pPr>
      <w:r>
        <w:t>Генерация XML-карты сайта</w:t>
      </w:r>
    </w:p>
    <w:p>
      <w:pPr>
        <w:pStyle w:val="ListBullet"/>
      </w:pPr>
      <w:r>
        <w:t>Настройка канонических URL</w:t>
      </w:r>
    </w:p>
    <w:p>
      <w:pPr>
        <w:pStyle w:val="ListBullet"/>
      </w:pPr>
      <w:r>
        <w:t>Мониторинг индексации страниц поисковыми системами</w:t>
      </w:r>
    </w:p>
    <w:p>
      <w:r>
        <w:t>Контент-маркетинг:</w:t>
      </w:r>
    </w:p>
    <w:p>
      <w:pPr>
        <w:pStyle w:val="ListBullet"/>
      </w:pPr>
      <w:r>
        <w:t>Создание и публикация статей в блоге</w:t>
      </w:r>
    </w:p>
    <w:p>
      <w:pPr>
        <w:pStyle w:val="ListBullet"/>
      </w:pPr>
      <w:r>
        <w:t>Управление тематическими подборками товаров</w:t>
      </w:r>
    </w:p>
    <w:p>
      <w:pPr>
        <w:pStyle w:val="ListBullet"/>
      </w:pPr>
      <w:r>
        <w:t>Создание гидов по покупкам</w:t>
      </w:r>
    </w:p>
    <w:p>
      <w:pPr>
        <w:pStyle w:val="ListBullet"/>
      </w:pPr>
      <w:r>
        <w:t>Управление сезонными лендингами</w:t>
      </w:r>
    </w:p>
    <w:p>
      <w:pPr>
        <w:pStyle w:val="ListBullet"/>
      </w:pPr>
      <w:r>
        <w:t>Интеграция с социальными сетями</w:t>
      </w:r>
    </w:p>
    <w:p>
      <w:pPr>
        <w:pStyle w:val="Heading1"/>
      </w:pPr>
      <w:r>
        <w:t>6.5 Управление многоязычностью</w:t>
      </w:r>
    </w:p>
    <w:p>
      <w:r>
        <w:t>Языковые версии:</w:t>
      </w:r>
    </w:p>
    <w:p>
      <w:pPr>
        <w:pStyle w:val="ListBullet"/>
      </w:pPr>
      <w:r>
        <w:t>Добавление новых языков интерфейса</w:t>
      </w:r>
    </w:p>
    <w:p>
      <w:pPr>
        <w:pStyle w:val="ListBullet"/>
      </w:pPr>
      <w:r>
        <w:t>Перевод системных сообщений и интерфейса</w:t>
      </w:r>
    </w:p>
    <w:p>
      <w:pPr>
        <w:pStyle w:val="ListBullet"/>
      </w:pPr>
      <w:r>
        <w:t>Управление переводами категорий и характеристик</w:t>
      </w:r>
    </w:p>
    <w:p>
      <w:pPr>
        <w:pStyle w:val="ListBullet"/>
      </w:pPr>
      <w:r>
        <w:t>Модерация переводов, предоставленных продавцами</w:t>
      </w:r>
    </w:p>
    <w:p>
      <w:pPr>
        <w:pStyle w:val="ListBullet"/>
      </w:pPr>
      <w:r>
        <w:t>Настройка региональных особенностей (валюта, формат дат)</w:t>
      </w:r>
    </w:p>
    <w:p>
      <w:r>
        <w:t>Локализация контента:</w:t>
      </w:r>
    </w:p>
    <w:p>
      <w:pPr>
        <w:pStyle w:val="ListBullet"/>
      </w:pPr>
      <w:r>
        <w:t>Адаптация контента под разные регионы</w:t>
      </w:r>
    </w:p>
    <w:p>
      <w:pPr>
        <w:pStyle w:val="ListBullet"/>
      </w:pPr>
      <w:r>
        <w:t>Управление региональными акциями</w:t>
      </w:r>
    </w:p>
    <w:p>
      <w:pPr>
        <w:pStyle w:val="ListBullet"/>
      </w:pPr>
      <w:r>
        <w:t>Настройка местных способов оплаты и доставки</w:t>
      </w:r>
    </w:p>
    <w:p>
      <w:pPr>
        <w:pStyle w:val="ListBullet"/>
      </w:pPr>
      <w:r>
        <w:t>Локальные правила и ограничения</w:t>
      </w:r>
    </w:p>
    <w:p>
      <w:pPr>
        <w:pStyle w:val="Heading1"/>
      </w:pPr>
      <w:r>
        <w:t>7. ФУНКЦИОНАЛЬНЫЕ ТРЕБОВАНИЯ ДЛЯ РОЛИ "АДМИНИСТРАТОР"</w:t>
      </w:r>
    </w:p>
    <w:p>
      <w:pPr>
        <w:pStyle w:val="Heading1"/>
      </w:pPr>
      <w:r>
        <w:t>7.1 Управление пользователями</w:t>
      </w:r>
    </w:p>
    <w:p>
      <w:r>
        <w:t>Панель управления пользователями:</w:t>
      </w:r>
    </w:p>
    <w:p>
      <w:pPr>
        <w:pStyle w:val="ListBullet"/>
      </w:pPr>
      <w:r>
        <w:t>Список всех пользователей системы</w:t>
      </w:r>
    </w:p>
    <w:p>
      <w:pPr>
        <w:pStyle w:val="ListBullet"/>
      </w:pPr>
      <w:r>
        <w:t>Фильтрация по ролям, статусу, дате регистрации</w:t>
      </w:r>
    </w:p>
    <w:p>
      <w:pPr>
        <w:pStyle w:val="ListBullet"/>
      </w:pPr>
      <w:r>
        <w:t>Поиск пользователей по различным критериям</w:t>
      </w:r>
    </w:p>
    <w:p>
      <w:pPr>
        <w:pStyle w:val="ListBullet"/>
      </w:pPr>
      <w:r>
        <w:t>Массовые операции с пользователями</w:t>
      </w:r>
    </w:p>
    <w:p>
      <w:r>
        <w:t>Управление учетными записями:</w:t>
      </w:r>
    </w:p>
    <w:p>
      <w:r>
        <w:t>Просмотр профиля пользователя:</w:t>
      </w:r>
    </w:p>
    <w:p>
      <w:pPr>
        <w:pStyle w:val="ListBullet"/>
      </w:pPr>
      <w:r>
        <w:t>Полная информация о пользователе</w:t>
      </w:r>
    </w:p>
    <w:p>
      <w:pPr>
        <w:pStyle w:val="ListBullet"/>
      </w:pPr>
      <w:r>
        <w:t>История активности</w:t>
      </w:r>
    </w:p>
    <w:p>
      <w:pPr>
        <w:pStyle w:val="ListBullet"/>
      </w:pPr>
      <w:r>
        <w:t>Финансовые операции</w:t>
      </w:r>
    </w:p>
    <w:p>
      <w:pPr>
        <w:pStyle w:val="ListBullet"/>
      </w:pPr>
      <w:r>
        <w:t>Нарушения и предупреждения</w:t>
      </w:r>
    </w:p>
    <w:p>
      <w:pPr>
        <w:pStyle w:val="ListBullet"/>
      </w:pPr>
      <w:r>
        <w:t>Связанные аккаунты</w:t>
      </w:r>
    </w:p>
    <w:p>
      <w:r>
        <w:t>Действия с пользователями:</w:t>
      </w:r>
    </w:p>
    <w:p>
      <w:pPr>
        <w:pStyle w:val="ListBullet"/>
      </w:pPr>
      <w:r>
        <w:t>Временная блокировка аккаунта</w:t>
      </w:r>
    </w:p>
    <w:p>
      <w:pPr>
        <w:pStyle w:val="ListBullet"/>
      </w:pPr>
      <w:r>
        <w:t>Постоянная блокировка с указанием причины</w:t>
      </w:r>
    </w:p>
    <w:p>
      <w:pPr>
        <w:pStyle w:val="ListBullet"/>
      </w:pPr>
      <w:r>
        <w:t>Разблокировка пользователя</w:t>
      </w:r>
    </w:p>
    <w:p>
      <w:pPr>
        <w:pStyle w:val="ListBullet"/>
      </w:pPr>
      <w:r>
        <w:t>Сброс пароля</w:t>
      </w:r>
    </w:p>
    <w:p>
      <w:pPr>
        <w:pStyle w:val="ListBullet"/>
      </w:pPr>
      <w:r>
        <w:t>Принудительное завершение сессий</w:t>
      </w:r>
    </w:p>
    <w:p>
      <w:pPr>
        <w:pStyle w:val="ListBullet"/>
      </w:pPr>
      <w:r>
        <w:t>Изменение роли пользователя</w:t>
      </w:r>
    </w:p>
    <w:p>
      <w:r>
        <w:t>Управление ролями и правами:</w:t>
      </w:r>
    </w:p>
    <w:p>
      <w:pPr>
        <w:pStyle w:val="ListBullet"/>
      </w:pPr>
      <w:r>
        <w:t>Создание новых ролей</w:t>
      </w:r>
    </w:p>
    <w:p>
      <w:pPr>
        <w:pStyle w:val="ListBullet"/>
      </w:pPr>
      <w:r>
        <w:t>Настройка разрешений для ролей</w:t>
      </w:r>
    </w:p>
    <w:p>
      <w:pPr>
        <w:pStyle w:val="ListBullet"/>
      </w:pPr>
      <w:r>
        <w:t>Назначение ролей пользователям</w:t>
      </w:r>
    </w:p>
    <w:p>
      <w:pPr>
        <w:pStyle w:val="ListBullet"/>
      </w:pPr>
      <w:r>
        <w:t>Аудит изменений прав доступа</w:t>
      </w:r>
    </w:p>
    <w:p>
      <w:pPr>
        <w:pStyle w:val="Heading1"/>
      </w:pPr>
      <w:r>
        <w:t>7.2 Системное администрирование</w:t>
      </w:r>
    </w:p>
    <w:p>
      <w:r>
        <w:t>Системные настройки:</w:t>
      </w:r>
    </w:p>
    <w:p>
      <w:r>
        <w:t>Основные настройки платформы:</w:t>
      </w:r>
    </w:p>
    <w:p>
      <w:pPr>
        <w:pStyle w:val="ListBullet"/>
      </w:pPr>
      <w:r>
        <w:t>Название и описание сайта</w:t>
      </w:r>
    </w:p>
    <w:p>
      <w:pPr>
        <w:pStyle w:val="ListBullet"/>
      </w:pPr>
      <w:r>
        <w:t>Контактная информация</w:t>
      </w:r>
    </w:p>
    <w:p>
      <w:pPr>
        <w:pStyle w:val="ListBullet"/>
      </w:pPr>
      <w:r>
        <w:t>Логотип и фавикон</w:t>
      </w:r>
    </w:p>
    <w:p>
      <w:pPr>
        <w:pStyle w:val="ListBullet"/>
      </w:pPr>
      <w:r>
        <w:t>Часовой пояс по умолчанию</w:t>
      </w:r>
    </w:p>
    <w:p>
      <w:pPr>
        <w:pStyle w:val="ListBullet"/>
      </w:pPr>
      <w:r>
        <w:t>Основная валюта</w:t>
      </w:r>
    </w:p>
    <w:p>
      <w:pPr>
        <w:pStyle w:val="ListBullet"/>
      </w:pPr>
      <w:r>
        <w:t>Поддерживаемые языки</w:t>
      </w:r>
    </w:p>
    <w:p>
      <w:r>
        <w:t>Настройки безопасности:</w:t>
      </w:r>
    </w:p>
    <w:p>
      <w:pPr>
        <w:pStyle w:val="ListBullet"/>
      </w:pPr>
      <w:r>
        <w:t>Политики паролей</w:t>
      </w:r>
    </w:p>
    <w:p>
      <w:pPr>
        <w:pStyle w:val="ListBullet"/>
      </w:pPr>
      <w:r>
        <w:t>Настройки двухфакторной аутентификации</w:t>
      </w:r>
    </w:p>
    <w:p>
      <w:pPr>
        <w:pStyle w:val="ListBullet"/>
      </w:pPr>
      <w:r>
        <w:t>Время жизни сессий</w:t>
      </w:r>
    </w:p>
    <w:p>
      <w:pPr>
        <w:pStyle w:val="ListBullet"/>
      </w:pPr>
      <w:r>
        <w:t>Ограничения на количество попыток входа</w:t>
      </w:r>
    </w:p>
    <w:p>
      <w:pPr>
        <w:pStyle w:val="ListBullet"/>
      </w:pPr>
      <w:r>
        <w:t>Настройки HTTPS и SSL</w:t>
      </w:r>
    </w:p>
    <w:p>
      <w:r>
        <w:t>Управление конфигурацией:</w:t>
      </w:r>
    </w:p>
    <w:p>
      <w:pPr>
        <w:pStyle w:val="ListBullet"/>
      </w:pPr>
      <w:r>
        <w:t>Настройки баз данных</w:t>
      </w:r>
    </w:p>
    <w:p>
      <w:pPr>
        <w:pStyle w:val="ListBullet"/>
      </w:pPr>
      <w:r>
        <w:t>Конфигурация кэширования</w:t>
      </w:r>
    </w:p>
    <w:p>
      <w:pPr>
        <w:pStyle w:val="ListBullet"/>
      </w:pPr>
      <w:r>
        <w:t>Настройки файлового хранилища</w:t>
      </w:r>
    </w:p>
    <w:p>
      <w:pPr>
        <w:pStyle w:val="ListBullet"/>
      </w:pPr>
      <w:r>
        <w:t>Параметры производительности</w:t>
      </w:r>
    </w:p>
    <w:p>
      <w:pPr>
        <w:pStyle w:val="ListBullet"/>
      </w:pPr>
      <w:r>
        <w:t>Настройки резервного копирования</w:t>
      </w:r>
    </w:p>
    <w:p>
      <w:r>
        <w:t>Мониторинг системы:</w:t>
      </w:r>
    </w:p>
    <w:p>
      <w:pPr>
        <w:pStyle w:val="ListBullet"/>
      </w:pPr>
      <w:r>
        <w:t>Мониторинг нагрузки на сервер</w:t>
      </w:r>
    </w:p>
    <w:p>
      <w:pPr>
        <w:pStyle w:val="ListBullet"/>
      </w:pPr>
      <w:r>
        <w:t>Логи системных ошибок</w:t>
      </w:r>
    </w:p>
    <w:p>
      <w:pPr>
        <w:pStyle w:val="ListBullet"/>
      </w:pPr>
      <w:r>
        <w:t>Статистика использования ресурсов</w:t>
      </w:r>
    </w:p>
    <w:p>
      <w:pPr>
        <w:pStyle w:val="ListBullet"/>
      </w:pPr>
      <w:r>
        <w:t>Мониторинг безопасности</w:t>
      </w:r>
    </w:p>
    <w:p>
      <w:pPr>
        <w:pStyle w:val="ListBullet"/>
      </w:pPr>
      <w:r>
        <w:t>Уведомления о критических событиях</w:t>
      </w:r>
    </w:p>
    <w:p>
      <w:pPr>
        <w:pStyle w:val="Heading1"/>
      </w:pPr>
      <w:r>
        <w:t>7.3 Финансовое администрирование</w:t>
      </w:r>
    </w:p>
    <w:p>
      <w:r>
        <w:t>Управление финансами:</w:t>
      </w:r>
    </w:p>
    <w:p>
      <w:pPr>
        <w:pStyle w:val="ListBullet"/>
      </w:pPr>
      <w:r>
        <w:t>Общий баланс платформы</w:t>
      </w:r>
    </w:p>
    <w:p>
      <w:pPr>
        <w:pStyle w:val="ListBullet"/>
      </w:pPr>
      <w:r>
        <w:t>Комиссии с продаж</w:t>
      </w:r>
    </w:p>
    <w:p>
      <w:pPr>
        <w:pStyle w:val="ListBullet"/>
      </w:pPr>
      <w:r>
        <w:t>Заблокированные и спорные средства</w:t>
      </w:r>
    </w:p>
    <w:p>
      <w:pPr>
        <w:pStyle w:val="ListBullet"/>
      </w:pPr>
      <w:r>
        <w:t>Настройки комиссионных ставок</w:t>
      </w:r>
    </w:p>
    <w:p>
      <w:pPr>
        <w:pStyle w:val="ListBullet"/>
      </w:pPr>
      <w:r>
        <w:t>Управление валютными курсами</w:t>
      </w:r>
    </w:p>
    <w:p>
      <w:r>
        <w:t>Транзакции и платежи:</w:t>
      </w:r>
    </w:p>
    <w:p>
      <w:pPr>
        <w:pStyle w:val="ListBullet"/>
      </w:pPr>
      <w:r>
        <w:t>Мониторинг всех финансовых операций</w:t>
      </w:r>
    </w:p>
    <w:p>
      <w:pPr>
        <w:pStyle w:val="ListBullet"/>
      </w:pPr>
      <w:r>
        <w:t>Обработка спорных транзакций</w:t>
      </w:r>
    </w:p>
    <w:p>
      <w:pPr>
        <w:pStyle w:val="ListBullet"/>
      </w:pPr>
      <w:r>
        <w:t>Возвраты и компенсации</w:t>
      </w:r>
    </w:p>
    <w:p>
      <w:pPr>
        <w:pStyle w:val="ListBullet"/>
      </w:pPr>
      <w:r>
        <w:t>Интеграция с платежными системами</w:t>
      </w:r>
    </w:p>
    <w:p>
      <w:pPr>
        <w:pStyle w:val="ListBullet"/>
      </w:pPr>
      <w:r>
        <w:t>Налоговая отчетность</w:t>
      </w:r>
    </w:p>
    <w:p>
      <w:r>
        <w:t>Выплаты продавцам:</w:t>
      </w:r>
    </w:p>
    <w:p>
      <w:pPr>
        <w:pStyle w:val="ListBullet"/>
      </w:pPr>
      <w:r>
        <w:t>Обработка заявок на вывод средств</w:t>
      </w:r>
    </w:p>
    <w:p>
      <w:pPr>
        <w:pStyle w:val="ListBullet"/>
      </w:pPr>
      <w:r>
        <w:t>Одобрение крупных выплат</w:t>
      </w:r>
    </w:p>
    <w:p>
      <w:pPr>
        <w:pStyle w:val="ListBullet"/>
      </w:pPr>
      <w:r>
        <w:t>Мониторинг подозрительных операций</w:t>
      </w:r>
    </w:p>
    <w:p>
      <w:pPr>
        <w:pStyle w:val="ListBullet"/>
      </w:pPr>
      <w:r>
        <w:t>Блокировка средств при нарушениях</w:t>
      </w:r>
    </w:p>
    <w:p>
      <w:pPr>
        <w:pStyle w:val="ListBullet"/>
      </w:pPr>
      <w:r>
        <w:t>Автоматизация регулярных выплат</w:t>
      </w:r>
    </w:p>
    <w:p>
      <w:pPr>
        <w:pStyle w:val="Heading1"/>
      </w:pPr>
      <w:r>
        <w:t>7.4 Управление контентом и модерация</w:t>
      </w:r>
    </w:p>
    <w:p>
      <w:r>
        <w:t>Системы модерации:</w:t>
      </w:r>
    </w:p>
    <w:p>
      <w:pPr>
        <w:pStyle w:val="ListBullet"/>
      </w:pPr>
      <w:r>
        <w:t>Настройка правил автоматической модерации</w:t>
      </w:r>
    </w:p>
    <w:p>
      <w:pPr>
        <w:pStyle w:val="ListBullet"/>
      </w:pPr>
      <w:r>
        <w:t>Управление очередями модерации</w:t>
      </w:r>
    </w:p>
    <w:p>
      <w:pPr>
        <w:pStyle w:val="ListBullet"/>
      </w:pPr>
      <w:r>
        <w:t>Назначение модераторов на категории</w:t>
      </w:r>
    </w:p>
    <w:p>
      <w:pPr>
        <w:pStyle w:val="ListBullet"/>
      </w:pPr>
      <w:r>
        <w:t>Статистика работы модераторов</w:t>
      </w:r>
    </w:p>
    <w:p>
      <w:pPr>
        <w:pStyle w:val="ListBullet"/>
      </w:pPr>
      <w:r>
        <w:t>Апелляции по решениям модераторов</w:t>
      </w:r>
    </w:p>
    <w:p>
      <w:r>
        <w:t>Управление нарушениями:</w:t>
      </w:r>
    </w:p>
    <w:p>
      <w:pPr>
        <w:pStyle w:val="ListBullet"/>
      </w:pPr>
      <w:r>
        <w:t>Система предупреждений</w:t>
      </w:r>
    </w:p>
    <w:p>
      <w:pPr>
        <w:pStyle w:val="ListBullet"/>
      </w:pPr>
      <w:r>
        <w:t>Типы нарушений и наказания</w:t>
      </w:r>
    </w:p>
    <w:p>
      <w:pPr>
        <w:pStyle w:val="ListBullet"/>
      </w:pPr>
      <w:r>
        <w:t>Журнал всех административных действий</w:t>
      </w:r>
    </w:p>
    <w:p>
      <w:pPr>
        <w:pStyle w:val="ListBullet"/>
      </w:pPr>
      <w:r>
        <w:t>Рассмотрение апелляций пользователей</w:t>
      </w:r>
    </w:p>
    <w:p>
      <w:pPr>
        <w:pStyle w:val="ListBullet"/>
      </w:pPr>
      <w:r>
        <w:t>Политики и правила платформы</w:t>
      </w:r>
    </w:p>
    <w:p>
      <w:pPr>
        <w:pStyle w:val="Heading1"/>
      </w:pPr>
      <w:r>
        <w:t>7.5 Аналитика и отчетность</w:t>
      </w:r>
    </w:p>
    <w:p>
      <w:r>
        <w:t>Системная аналитика:</w:t>
      </w:r>
    </w:p>
    <w:p>
      <w:pPr>
        <w:pStyle w:val="ListBullet"/>
      </w:pPr>
      <w:r>
        <w:t>Общая статистика платформы</w:t>
      </w:r>
    </w:p>
    <w:p>
      <w:pPr>
        <w:pStyle w:val="ListBullet"/>
      </w:pPr>
      <w:r>
        <w:t>Метрики роста пользователей</w:t>
      </w:r>
    </w:p>
    <w:p>
      <w:pPr>
        <w:pStyle w:val="ListBullet"/>
      </w:pPr>
      <w:r>
        <w:t>Финансовые показатели</w:t>
      </w:r>
    </w:p>
    <w:p>
      <w:pPr>
        <w:pStyle w:val="ListBullet"/>
      </w:pPr>
      <w:r>
        <w:t>Конверсия и воронка продаж</w:t>
      </w:r>
    </w:p>
    <w:p>
      <w:pPr>
        <w:pStyle w:val="ListBullet"/>
      </w:pPr>
      <w:r>
        <w:t>Технические метрики производительности</w:t>
      </w:r>
    </w:p>
    <w:p>
      <w:r>
        <w:t>Бизнес-аналитика:</w:t>
      </w:r>
    </w:p>
    <w:p>
      <w:pPr>
        <w:pStyle w:val="ListBullet"/>
      </w:pPr>
      <w:r>
        <w:t>Анализ наиболее успешных категорий</w:t>
      </w:r>
    </w:p>
    <w:p>
      <w:pPr>
        <w:pStyle w:val="ListBullet"/>
      </w:pPr>
      <w:r>
        <w:t>Статистика по продавцам и покупателям</w:t>
      </w:r>
    </w:p>
    <w:p>
      <w:pPr>
        <w:pStyle w:val="ListBullet"/>
      </w:pPr>
      <w:r>
        <w:t>Географическое распределение пользователей</w:t>
      </w:r>
    </w:p>
    <w:p>
      <w:pPr>
        <w:pStyle w:val="ListBullet"/>
      </w:pPr>
      <w:r>
        <w:t>Сезонные тренды продаж</w:t>
      </w:r>
    </w:p>
    <w:p>
      <w:pPr>
        <w:pStyle w:val="ListBullet"/>
      </w:pPr>
      <w:r>
        <w:t>Прогнозирование развития</w:t>
      </w:r>
    </w:p>
    <w:p>
      <w:r>
        <w:t>Отчеты для руководства:</w:t>
      </w:r>
    </w:p>
    <w:p>
      <w:pPr>
        <w:pStyle w:val="ListBullet"/>
      </w:pPr>
      <w:r>
        <w:t>Ежедневные сводки</w:t>
      </w:r>
    </w:p>
    <w:p>
      <w:pPr>
        <w:pStyle w:val="ListBullet"/>
      </w:pPr>
      <w:r>
        <w:t>Еженедельные отчеты</w:t>
      </w:r>
    </w:p>
    <w:p>
      <w:pPr>
        <w:pStyle w:val="ListBullet"/>
      </w:pPr>
      <w:r>
        <w:t>Месячные аналитические отчеты</w:t>
      </w:r>
    </w:p>
    <w:p>
      <w:pPr>
        <w:pStyle w:val="ListBullet"/>
      </w:pPr>
      <w:r>
        <w:t>Годовые отчеты с KPI</w:t>
      </w:r>
    </w:p>
    <w:p>
      <w:pPr>
        <w:pStyle w:val="ListBullet"/>
      </w:pPr>
      <w:r>
        <w:t>Специальные отчеты по запросу</w:t>
      </w:r>
    </w:p>
    <w:p>
      <w:pPr>
        <w:pStyle w:val="Heading1"/>
      </w:pPr>
      <w:r>
        <w:t>8. ИНТЕГРАЦИИ С ВНЕШНИМИ СЕРВИСАМИ</w:t>
      </w:r>
    </w:p>
    <w:p>
      <w:pPr>
        <w:pStyle w:val="Heading1"/>
      </w:pPr>
      <w:r>
        <w:t>8.1 Платежные системы</w:t>
      </w:r>
    </w:p>
    <w:p>
      <w:r>
        <w:t>Поддерживаемые платежные системы:</w:t>
      </w:r>
    </w:p>
    <w:p>
      <w:pPr>
        <w:pStyle w:val="ListBullet"/>
      </w:pPr>
      <w:r>
        <w:t>Банковские карты (Visa, MasterCard, МИР)</w:t>
      </w:r>
    </w:p>
    <w:p>
      <w:pPr>
        <w:pStyle w:val="ListBullet"/>
      </w:pPr>
      <w:r>
        <w:t>Яндекс.Деньги / ЮMoney</w:t>
      </w:r>
    </w:p>
    <w:p>
      <w:pPr>
        <w:pStyle w:val="ListBullet"/>
      </w:pPr>
      <w:r>
        <w:t>WebMoney</w:t>
      </w:r>
    </w:p>
    <w:p>
      <w:pPr>
        <w:pStyle w:val="ListBullet"/>
      </w:pPr>
      <w:r>
        <w:t>QIWI Wallet</w:t>
      </w:r>
    </w:p>
    <w:p>
      <w:pPr>
        <w:pStyle w:val="ListBullet"/>
      </w:pPr>
      <w:r>
        <w:t>PayPal (для международных платежей)</w:t>
      </w:r>
    </w:p>
    <w:p>
      <w:pPr>
        <w:pStyle w:val="ListBullet"/>
      </w:pPr>
      <w:r>
        <w:t>Сбербанк Онлайн</w:t>
      </w:r>
    </w:p>
    <w:p>
      <w:pPr>
        <w:pStyle w:val="ListBullet"/>
      </w:pPr>
      <w:r>
        <w:t>Альфа-Клик</w:t>
      </w:r>
    </w:p>
    <w:p>
      <w:pPr>
        <w:pStyle w:val="ListBullet"/>
      </w:pPr>
      <w:r>
        <w:t>Система быстрых платежей (СБП)</w:t>
      </w:r>
    </w:p>
    <w:p>
      <w:r>
        <w:t>Функции интеграции:</w:t>
      </w:r>
    </w:p>
    <w:p>
      <w:pPr>
        <w:pStyle w:val="ListBullet"/>
      </w:pPr>
      <w:r>
        <w:t>Прием онлайн-платежей</w:t>
      </w:r>
    </w:p>
    <w:p>
      <w:pPr>
        <w:pStyle w:val="ListBullet"/>
      </w:pPr>
      <w:r>
        <w:t>Возвраты и частичные возвраты</w:t>
      </w:r>
    </w:p>
    <w:p>
      <w:pPr>
        <w:pStyle w:val="ListBullet"/>
      </w:pPr>
      <w:r>
        <w:t>Двухстадийные платежи (авторизация + списание)</w:t>
      </w:r>
    </w:p>
    <w:p>
      <w:pPr>
        <w:pStyle w:val="ListBullet"/>
      </w:pPr>
      <w:r>
        <w:t>Рекуррентные платежи для подписок</w:t>
      </w:r>
    </w:p>
    <w:p>
      <w:pPr>
        <w:pStyle w:val="ListBullet"/>
      </w:pPr>
      <w:r>
        <w:t>Многовалютные платежи</w:t>
      </w:r>
    </w:p>
    <w:p>
      <w:pPr>
        <w:pStyle w:val="ListBullet"/>
      </w:pPr>
      <w:r>
        <w:t>Защита от мошенничества (3D-Secure)</w:t>
      </w:r>
    </w:p>
    <w:p>
      <w:pPr>
        <w:pStyle w:val="Heading1"/>
      </w:pPr>
      <w:r>
        <w:t>8.2 Службы доставки</w:t>
      </w:r>
    </w:p>
    <w:p>
      <w:r>
        <w:t>Интеграция с транспортными компаниями:</w:t>
      </w:r>
    </w:p>
    <w:p>
      <w:pPr>
        <w:pStyle w:val="ListBullet"/>
      </w:pPr>
      <w:r>
        <w:t>СДЭК</w:t>
      </w:r>
    </w:p>
    <w:p>
      <w:pPr>
        <w:pStyle w:val="ListBullet"/>
      </w:pPr>
      <w:r>
        <w:t>Почта России</w:t>
      </w:r>
    </w:p>
    <w:p>
      <w:pPr>
        <w:pStyle w:val="ListBullet"/>
      </w:pPr>
      <w:r>
        <w:t>DPD</w:t>
      </w:r>
    </w:p>
    <w:p>
      <w:pPr>
        <w:pStyle w:val="ListBullet"/>
      </w:pPr>
      <w:r>
        <w:t>Boxberry</w:t>
      </w:r>
    </w:p>
    <w:p>
      <w:pPr>
        <w:pStyle w:val="ListBullet"/>
      </w:pPr>
      <w:r>
        <w:t>PickPoint</w:t>
      </w:r>
    </w:p>
    <w:p>
      <w:pPr>
        <w:pStyle w:val="ListBullet"/>
      </w:pPr>
      <w:r>
        <w:t>Яндекс.Доставка</w:t>
      </w:r>
    </w:p>
    <w:p>
      <w:pPr>
        <w:pStyle w:val="ListBullet"/>
      </w:pPr>
      <w:r>
        <w:t>Ozon Доставка</w:t>
      </w:r>
    </w:p>
    <w:p>
      <w:r>
        <w:t>Функциональность доставки:</w:t>
      </w:r>
    </w:p>
    <w:p>
      <w:pPr>
        <w:pStyle w:val="ListBullet"/>
      </w:pPr>
      <w:r>
        <w:t>Расчет стоимости доставки в реальном времени</w:t>
      </w:r>
    </w:p>
    <w:p>
      <w:pPr>
        <w:pStyle w:val="ListBullet"/>
      </w:pPr>
      <w:r>
        <w:t>Отслеживание посылок</w:t>
      </w:r>
    </w:p>
    <w:p>
      <w:pPr>
        <w:pStyle w:val="ListBullet"/>
      </w:pPr>
      <w:r>
        <w:t>Печать транспортных накладных</w:t>
      </w:r>
    </w:p>
    <w:p>
      <w:pPr>
        <w:pStyle w:val="ListBullet"/>
      </w:pPr>
      <w:r>
        <w:t>Управление пунктами выдачи</w:t>
      </w:r>
    </w:p>
    <w:p>
      <w:pPr>
        <w:pStyle w:val="ListBullet"/>
      </w:pPr>
      <w:r>
        <w:t>Курьерская доставка с выбором времени</w:t>
      </w:r>
    </w:p>
    <w:p>
      <w:pPr>
        <w:pStyle w:val="ListBullet"/>
      </w:pPr>
      <w:r>
        <w:t>Возврат товаров через службы доставки</w:t>
      </w:r>
    </w:p>
    <w:p>
      <w:pPr>
        <w:pStyle w:val="Heading1"/>
      </w:pPr>
      <w:r>
        <w:t>8.3 Аналитические системы</w:t>
      </w:r>
    </w:p>
    <w:p>
      <w:r>
        <w:t>Веб-аналитика:</w:t>
      </w:r>
    </w:p>
    <w:p>
      <w:pPr>
        <w:pStyle w:val="ListBullet"/>
      </w:pPr>
      <w:r>
        <w:t>Google Analytics 4</w:t>
      </w:r>
    </w:p>
    <w:p>
      <w:pPr>
        <w:pStyle w:val="ListBullet"/>
      </w:pPr>
      <w:r>
        <w:t>Яндекс.Метрика</w:t>
      </w:r>
    </w:p>
    <w:p>
      <w:pPr>
        <w:pStyle w:val="ListBullet"/>
      </w:pPr>
      <w:r>
        <w:t>Сквозная аналитика</w:t>
      </w:r>
    </w:p>
    <w:p>
      <w:pPr>
        <w:pStyle w:val="ListBullet"/>
      </w:pPr>
      <w:r>
        <w:t>Пиксели социальных сетей (Facebook, VK)</w:t>
      </w:r>
    </w:p>
    <w:p>
      <w:pPr>
        <w:pStyle w:val="ListBullet"/>
      </w:pPr>
      <w:r>
        <w:t>Системы A/B тестирования</w:t>
      </w:r>
    </w:p>
    <w:p>
      <w:r>
        <w:t>Бизнес-аналитика:</w:t>
      </w:r>
    </w:p>
    <w:p>
      <w:pPr>
        <w:pStyle w:val="ListBullet"/>
      </w:pPr>
      <w:r>
        <w:t>CRM системы</w:t>
      </w:r>
    </w:p>
    <w:p>
      <w:pPr>
        <w:pStyle w:val="ListBullet"/>
      </w:pPr>
      <w:r>
        <w:t>Email-маркетинг платформы</w:t>
      </w:r>
    </w:p>
    <w:p>
      <w:pPr>
        <w:pStyle w:val="ListBullet"/>
      </w:pPr>
      <w:r>
        <w:t>Системы управления репутацией</w:t>
      </w:r>
    </w:p>
    <w:p>
      <w:pPr>
        <w:pStyle w:val="ListBullet"/>
      </w:pPr>
      <w:r>
        <w:t>Сервисы обратной связи</w:t>
      </w:r>
    </w:p>
    <w:p>
      <w:pPr>
        <w:pStyle w:val="ListBullet"/>
      </w:pPr>
      <w:r>
        <w:t>Чат-боты для поддержки клиентов</w:t>
      </w:r>
    </w:p>
    <w:p>
      <w:pPr>
        <w:pStyle w:val="Heading1"/>
      </w:pPr>
      <w:r>
        <w:t>8.4 Маркетинговые интеграции</w:t>
      </w:r>
    </w:p>
    <w:p>
      <w:r>
        <w:t>Социальные сети:</w:t>
      </w:r>
    </w:p>
    <w:p>
      <w:pPr>
        <w:pStyle w:val="ListBullet"/>
      </w:pPr>
      <w:r>
        <w:t>Авторизация через социальные сети</w:t>
      </w:r>
    </w:p>
    <w:p>
      <w:pPr>
        <w:pStyle w:val="ListBullet"/>
      </w:pPr>
      <w:r>
        <w:t>Импорт товаров в каталоги соцсетей</w:t>
      </w:r>
    </w:p>
    <w:p>
      <w:pPr>
        <w:pStyle w:val="ListBullet"/>
      </w:pPr>
      <w:r>
        <w:t>Автоматическая публикация новых товаров</w:t>
      </w:r>
    </w:p>
    <w:p>
      <w:pPr>
        <w:pStyle w:val="ListBullet"/>
      </w:pPr>
      <w:r>
        <w:t>Интеграция с Instagram Shopping</w:t>
      </w:r>
    </w:p>
    <w:p>
      <w:pPr>
        <w:pStyle w:val="ListBullet"/>
      </w:pPr>
      <w:r>
        <w:t>Виджеты социальных сетей</w:t>
      </w:r>
    </w:p>
    <w:p>
      <w:r>
        <w:t>Партнерские программы:</w:t>
      </w:r>
    </w:p>
    <w:p>
      <w:pPr>
        <w:pStyle w:val="ListBullet"/>
      </w:pPr>
      <w:r>
        <w:t>Системы кэшбэка</w:t>
      </w:r>
    </w:p>
    <w:p>
      <w:pPr>
        <w:pStyle w:val="ListBullet"/>
      </w:pPr>
      <w:r>
        <w:t>Партнерские сети</w:t>
      </w:r>
    </w:p>
    <w:p>
      <w:pPr>
        <w:pStyle w:val="ListBullet"/>
      </w:pPr>
      <w:r>
        <w:t>Программы лояльности</w:t>
      </w:r>
    </w:p>
    <w:p>
      <w:pPr>
        <w:pStyle w:val="ListBullet"/>
      </w:pPr>
      <w:r>
        <w:t>Купонные сервисы</w:t>
      </w:r>
    </w:p>
    <w:p>
      <w:pPr>
        <w:pStyle w:val="Heading1"/>
      </w:pPr>
      <w:r>
        <w:t>9. ТЕХНИЧЕСКИЕ ТРЕБОВАНИЯ И ОГРАНИЧЕНИЯ</w:t>
      </w:r>
    </w:p>
    <w:p>
      <w:pPr>
        <w:pStyle w:val="Heading1"/>
      </w:pPr>
      <w:r>
        <w:t>9.1 Требования к производительности</w:t>
      </w:r>
    </w:p>
    <w:p>
      <w:r>
        <w:t>Время отклика системы:</w:t>
      </w:r>
    </w:p>
    <w:p>
      <w:pPr>
        <w:pStyle w:val="ListBullet"/>
      </w:pPr>
      <w:r>
        <w:t>Загрузка главной страницы: не более 2 секунд</w:t>
      </w:r>
    </w:p>
    <w:p>
      <w:pPr>
        <w:pStyle w:val="ListBullet"/>
      </w:pPr>
      <w:r>
        <w:t>Поиск товаров: не более 1 секунды</w:t>
      </w:r>
    </w:p>
    <w:p>
      <w:pPr>
        <w:pStyle w:val="ListBullet"/>
      </w:pPr>
      <w:r>
        <w:t>Добавление товара в корзину: не более 0.5 секунды</w:t>
      </w:r>
    </w:p>
    <w:p>
      <w:pPr>
        <w:pStyle w:val="ListBullet"/>
      </w:pPr>
      <w:r>
        <w:t>Оформление заказа: не более 3 секунд</w:t>
      </w:r>
    </w:p>
    <w:p>
      <w:pPr>
        <w:pStyle w:val="ListBullet"/>
      </w:pPr>
      <w:r>
        <w:t>Административные операции: не более 5 секунд</w:t>
      </w:r>
    </w:p>
    <w:p>
      <w:r>
        <w:t>Пропускная способность:</w:t>
      </w:r>
    </w:p>
    <w:p>
      <w:pPr>
        <w:pStyle w:val="ListBullet"/>
      </w:pPr>
      <w:r>
        <w:t>Одновременная работа до 10,000 пользователей</w:t>
      </w:r>
    </w:p>
    <w:p>
      <w:pPr>
        <w:pStyle w:val="ListBullet"/>
      </w:pPr>
      <w:r>
        <w:t>Обработка до 1,000 заказов в час</w:t>
      </w:r>
    </w:p>
    <w:p>
      <w:pPr>
        <w:pStyle w:val="ListBullet"/>
      </w:pPr>
      <w:r>
        <w:t>Загрузка до 100 новых товаров в минуту</w:t>
      </w:r>
    </w:p>
    <w:p>
      <w:pPr>
        <w:pStyle w:val="ListBullet"/>
      </w:pPr>
      <w:r>
        <w:t>Пиковые нагрузки в период распродаж (увеличение в 5-10 раз)</w:t>
      </w:r>
    </w:p>
    <w:p>
      <w:r>
        <w:t>Требования к доступности:</w:t>
      </w:r>
    </w:p>
    <w:p>
      <w:pPr>
        <w:pStyle w:val="ListBullet"/>
      </w:pPr>
      <w:r>
        <w:t>Время безотказной работы: 99.9% (не более 8.76 часов недоступности в год)</w:t>
      </w:r>
    </w:p>
    <w:p>
      <w:pPr>
        <w:pStyle w:val="ListBullet"/>
      </w:pPr>
      <w:r>
        <w:t>Автоматическое восстановление после сбоев</w:t>
      </w:r>
    </w:p>
    <w:p>
      <w:pPr>
        <w:pStyle w:val="ListBullet"/>
      </w:pPr>
      <w:r>
        <w:t>Резервирование критически важных компонентов</w:t>
      </w:r>
    </w:p>
    <w:p>
      <w:pPr>
        <w:pStyle w:val="ListBullet"/>
      </w:pPr>
      <w:r>
        <w:t>Мониторинг и оповещения о проблемах</w:t>
      </w:r>
    </w:p>
    <w:p>
      <w:pPr>
        <w:pStyle w:val="Heading1"/>
      </w:pPr>
      <w:r>
        <w:t>9.2 Требования к безопасности</w:t>
      </w:r>
    </w:p>
    <w:p>
      <w:r>
        <w:t>Защита данных:</w:t>
      </w:r>
    </w:p>
    <w:p>
      <w:pPr>
        <w:pStyle w:val="ListBullet"/>
      </w:pPr>
      <w:r>
        <w:t>Шифрование персональных данных пользователей</w:t>
      </w:r>
    </w:p>
    <w:p>
      <w:pPr>
        <w:pStyle w:val="ListBullet"/>
      </w:pPr>
      <w:r>
        <w:t>Безопасное хранение паролей (хеширование с солью)</w:t>
      </w:r>
    </w:p>
    <w:p>
      <w:pPr>
        <w:pStyle w:val="ListBullet"/>
      </w:pPr>
      <w:r>
        <w:t>Шифрование соединений (HTTPS/TLS 1.3)</w:t>
      </w:r>
    </w:p>
    <w:p>
      <w:pPr>
        <w:pStyle w:val="ListBullet"/>
      </w:pPr>
      <w:r>
        <w:t>Защита от SQL-инъекций и XSS-атак</w:t>
      </w:r>
    </w:p>
    <w:p>
      <w:pPr>
        <w:pStyle w:val="ListBullet"/>
      </w:pPr>
      <w:r>
        <w:t>Регулярные резервные копии данных</w:t>
      </w:r>
    </w:p>
    <w:p>
      <w:r>
        <w:t>Аутентификация и авторизация:</w:t>
      </w:r>
    </w:p>
    <w:p>
      <w:pPr>
        <w:pStyle w:val="ListBullet"/>
      </w:pPr>
      <w:r>
        <w:t>Многофакторная аутентификация для привилегированных ролей</w:t>
      </w:r>
    </w:p>
    <w:p>
      <w:pPr>
        <w:pStyle w:val="ListBullet"/>
      </w:pPr>
      <w:r>
        <w:t>Система разграничения доступа (RBAC)</w:t>
      </w:r>
    </w:p>
    <w:p>
      <w:pPr>
        <w:pStyle w:val="ListBullet"/>
      </w:pPr>
      <w:r>
        <w:t>Аудит действий пользователей</w:t>
      </w:r>
    </w:p>
    <w:p>
      <w:pPr>
        <w:pStyle w:val="ListBullet"/>
      </w:pPr>
      <w:r>
        <w:t>Защита от брутфорса и автоматизированных атак</w:t>
      </w:r>
    </w:p>
    <w:p>
      <w:pPr>
        <w:pStyle w:val="ListBullet"/>
      </w:pPr>
      <w:r>
        <w:t>Безопасное управление сессиями</w:t>
      </w:r>
    </w:p>
    <w:p>
      <w:r>
        <w:t>Соответствие требованиям:</w:t>
      </w:r>
    </w:p>
    <w:p>
      <w:pPr>
        <w:pStyle w:val="ListBullet"/>
      </w:pPr>
      <w:r>
        <w:t>Соответствие 152-ФЗ "О персональных данных"</w:t>
      </w:r>
    </w:p>
    <w:p>
      <w:pPr>
        <w:pStyle w:val="ListBullet"/>
      </w:pPr>
      <w:r>
        <w:t>Соответствие PCI DSS для обработки платежных данных</w:t>
      </w:r>
    </w:p>
    <w:p>
      <w:pPr>
        <w:pStyle w:val="ListBullet"/>
      </w:pPr>
      <w:r>
        <w:t>Соответствие GDPR для европейских пользователей</w:t>
      </w:r>
    </w:p>
    <w:p>
      <w:pPr>
        <w:pStyle w:val="ListBullet"/>
      </w:pPr>
      <w:r>
        <w:t>Внутренние политики безопасности</w:t>
      </w:r>
    </w:p>
    <w:p>
      <w:pPr>
        <w:pStyle w:val="Heading1"/>
      </w:pPr>
      <w:r>
        <w:t>9.3 Масштабируемость</w:t>
      </w:r>
    </w:p>
    <w:p>
      <w:r>
        <w:t>Горизонтальное масштабирование:</w:t>
      </w:r>
    </w:p>
    <w:p>
      <w:pPr>
        <w:pStyle w:val="ListBullet"/>
      </w:pPr>
      <w:r>
        <w:t>Микросервисная архитектура</w:t>
      </w:r>
    </w:p>
    <w:p>
      <w:pPr>
        <w:pStyle w:val="ListBullet"/>
      </w:pPr>
      <w:r>
        <w:t>Балансировка нагрузки между серверами</w:t>
      </w:r>
    </w:p>
    <w:p>
      <w:pPr>
        <w:pStyle w:val="ListBullet"/>
      </w:pPr>
      <w:r>
        <w:t>Автоматическое масштабирование в облаке</w:t>
      </w:r>
    </w:p>
    <w:p>
      <w:pPr>
        <w:pStyle w:val="ListBullet"/>
      </w:pPr>
      <w:r>
        <w:t>Распределенная система кэширования</w:t>
      </w:r>
    </w:p>
    <w:p>
      <w:pPr>
        <w:pStyle w:val="ListBullet"/>
      </w:pPr>
      <w:r>
        <w:t>Репликация баз данных</w:t>
      </w:r>
    </w:p>
    <w:p>
      <w:r>
        <w:t>Вертикальное масштабирование:</w:t>
      </w:r>
    </w:p>
    <w:p>
      <w:pPr>
        <w:pStyle w:val="ListBullet"/>
      </w:pPr>
      <w:r>
        <w:t>Оптимизация базы данных</w:t>
      </w:r>
    </w:p>
    <w:p>
      <w:pPr>
        <w:pStyle w:val="ListBullet"/>
      </w:pPr>
      <w:r>
        <w:t>Кэширование часто запрашиваемых данных</w:t>
      </w:r>
    </w:p>
    <w:p>
      <w:pPr>
        <w:pStyle w:val="ListBullet"/>
      </w:pPr>
      <w:r>
        <w:t>Оптимизация изображений и статических ресурсов</w:t>
      </w:r>
    </w:p>
    <w:p>
      <w:pPr>
        <w:pStyle w:val="ListBullet"/>
      </w:pPr>
      <w:r>
        <w:t>CDN для глобального распределения контента</w:t>
      </w:r>
    </w:p>
    <w:p>
      <w:pPr>
        <w:pStyle w:val="Heading1"/>
      </w:pPr>
      <w:r>
        <w:t>9.4 Совместимость и кроссплатформенность</w:t>
      </w:r>
    </w:p>
    <w:p>
      <w:r>
        <w:t>Поддерживаемые браузеры:</w:t>
      </w:r>
    </w:p>
    <w:p>
      <w:pPr>
        <w:pStyle w:val="ListBullet"/>
      </w:pPr>
      <w:r>
        <w:t>Google Chrome (последние 2 версии)</w:t>
      </w:r>
    </w:p>
    <w:p>
      <w:pPr>
        <w:pStyle w:val="ListBullet"/>
      </w:pPr>
      <w:r>
        <w:t>Mozilla Firefox (последние 2 версии)</w:t>
      </w:r>
    </w:p>
    <w:p>
      <w:pPr>
        <w:pStyle w:val="ListBullet"/>
      </w:pPr>
      <w:r>
        <w:t>Safari (последние 2 версии)</w:t>
      </w:r>
    </w:p>
    <w:p>
      <w:pPr>
        <w:pStyle w:val="ListBullet"/>
      </w:pPr>
      <w:r>
        <w:t>Microsoft Edge (последние 2 версии)</w:t>
      </w:r>
    </w:p>
    <w:p>
      <w:pPr>
        <w:pStyle w:val="ListBullet"/>
      </w:pPr>
      <w:r>
        <w:t>Мобильные браузеры (iOS Safari, Android Chrome)</w:t>
      </w:r>
    </w:p>
    <w:p>
      <w:r>
        <w:t>Адаптивность:</w:t>
      </w:r>
    </w:p>
    <w:p>
      <w:pPr>
        <w:pStyle w:val="ListBullet"/>
      </w:pPr>
      <w:r>
        <w:t>Корректное отображение на экранах от 320px до 2560px</w:t>
      </w:r>
    </w:p>
    <w:p>
      <w:pPr>
        <w:pStyle w:val="ListBullet"/>
      </w:pPr>
      <w:r>
        <w:t>Поддержка touch-интерфейсов</w:t>
      </w:r>
    </w:p>
    <w:p>
      <w:pPr>
        <w:pStyle w:val="ListBullet"/>
      </w:pPr>
      <w:r>
        <w:t>Оптимизация для мобильных устройств</w:t>
      </w:r>
    </w:p>
    <w:p>
      <w:pPr>
        <w:pStyle w:val="ListBullet"/>
      </w:pPr>
      <w:r>
        <w:t>Поддержка режима высокой контрастности</w:t>
      </w:r>
    </w:p>
    <w:p>
      <w:pPr>
        <w:pStyle w:val="ListBullet"/>
      </w:pPr>
      <w:r>
        <w:t>Соответствие принципам доступности (WCAG 2.1)</w:t>
      </w:r>
    </w:p>
    <w:p>
      <w:pPr>
        <w:pStyle w:val="Heading1"/>
      </w:pPr>
      <w:r>
        <w:t>10. ПОЛЬЗОВАТЕЛЬСКИЙ ИНТЕРФЕЙС И UX</w:t>
      </w:r>
    </w:p>
    <w:p>
      <w:pPr>
        <w:pStyle w:val="Heading1"/>
      </w:pPr>
      <w:r>
        <w:t>10.1 Принципы дизайна</w:t>
      </w:r>
    </w:p>
    <w:p>
      <w:r>
        <w:t>Основные принципы:</w:t>
      </w:r>
    </w:p>
    <w:p>
      <w:pPr>
        <w:pStyle w:val="ListBullet"/>
      </w:pPr>
      <w:r>
        <w:t>Простота и интуитивность использования</w:t>
      </w:r>
    </w:p>
    <w:p>
      <w:pPr>
        <w:pStyle w:val="ListBullet"/>
      </w:pPr>
      <w:r>
        <w:t>Консистентность элементов интерфейса</w:t>
      </w:r>
    </w:p>
    <w:p>
      <w:pPr>
        <w:pStyle w:val="ListBullet"/>
      </w:pPr>
      <w:r>
        <w:t>Быстрый доступ к основным функциям</w:t>
      </w:r>
    </w:p>
    <w:p>
      <w:pPr>
        <w:pStyle w:val="ListBullet"/>
      </w:pPr>
      <w:r>
        <w:t>Минимизация количества кликов для совершения покупки</w:t>
      </w:r>
    </w:p>
    <w:p>
      <w:pPr>
        <w:pStyle w:val="ListBullet"/>
      </w:pPr>
      <w:r>
        <w:t>Четкая визуальная иерархия информации</w:t>
      </w:r>
    </w:p>
    <w:p>
      <w:r>
        <w:t>Дизайн-система:</w:t>
      </w:r>
    </w:p>
    <w:p>
      <w:pPr>
        <w:pStyle w:val="ListBullet"/>
      </w:pPr>
      <w:r>
        <w:t>Единая цветовая схема</w:t>
      </w:r>
    </w:p>
    <w:p>
      <w:pPr>
        <w:pStyle w:val="ListBullet"/>
      </w:pPr>
      <w:r>
        <w:t>Консистентная типографика</w:t>
      </w:r>
    </w:p>
    <w:p>
      <w:pPr>
        <w:pStyle w:val="ListBullet"/>
      </w:pPr>
      <w:r>
        <w:t>Стандартизированные элементы интерфейса</w:t>
      </w:r>
    </w:p>
    <w:p>
      <w:pPr>
        <w:pStyle w:val="ListBullet"/>
      </w:pPr>
      <w:r>
        <w:t>Единые паттерны взаимодействия</w:t>
      </w:r>
    </w:p>
    <w:p>
      <w:pPr>
        <w:pStyle w:val="ListBullet"/>
      </w:pPr>
      <w:r>
        <w:t>Адаптивная сетка макетов</w:t>
      </w:r>
    </w:p>
    <w:p>
      <w:pPr>
        <w:pStyle w:val="Heading1"/>
      </w:pPr>
      <w:r>
        <w:t>10.2 Ключевые элементы интерфейса</w:t>
      </w:r>
    </w:p>
    <w:p>
      <w:r>
        <w:t>Шапка сайта:</w:t>
      </w:r>
    </w:p>
    <w:p>
      <w:pPr>
        <w:pStyle w:val="ListBullet"/>
      </w:pPr>
      <w:r>
        <w:t>Логотип с ссылкой на главную страницу</w:t>
      </w:r>
    </w:p>
    <w:p>
      <w:pPr>
        <w:pStyle w:val="ListBullet"/>
      </w:pPr>
      <w:r>
        <w:t>Поле поиска с автодополнением</w:t>
      </w:r>
    </w:p>
    <w:p>
      <w:pPr>
        <w:pStyle w:val="ListBullet"/>
      </w:pPr>
      <w:r>
        <w:t>Навигация по основным категориям</w:t>
      </w:r>
    </w:p>
    <w:p>
      <w:pPr>
        <w:pStyle w:val="ListBullet"/>
      </w:pPr>
      <w:r>
        <w:t>Личный кабинет и корзина покупок</w:t>
      </w:r>
    </w:p>
    <w:p>
      <w:pPr>
        <w:pStyle w:val="ListBullet"/>
      </w:pPr>
      <w:r>
        <w:t>Контактная информация</w:t>
      </w:r>
    </w:p>
    <w:p>
      <w:r>
        <w:t>Футер сайта:</w:t>
      </w:r>
    </w:p>
    <w:p>
      <w:pPr>
        <w:pStyle w:val="ListBullet"/>
      </w:pPr>
      <w:r>
        <w:t>Информационные ссылки</w:t>
      </w:r>
    </w:p>
    <w:p>
      <w:pPr>
        <w:pStyle w:val="ListBullet"/>
      </w:pPr>
      <w:r>
        <w:t>Способы связи с поддержкой</w:t>
      </w:r>
    </w:p>
    <w:p>
      <w:pPr>
        <w:pStyle w:val="ListBullet"/>
      </w:pPr>
      <w:r>
        <w:t>Социальные сети</w:t>
      </w:r>
    </w:p>
    <w:p>
      <w:pPr>
        <w:pStyle w:val="ListBullet"/>
      </w:pPr>
      <w:r>
        <w:t>Подписка на новости</w:t>
      </w:r>
    </w:p>
    <w:p>
      <w:pPr>
        <w:pStyle w:val="ListBullet"/>
      </w:pPr>
      <w:r>
        <w:t>Копирайт и юридическая информация</w:t>
      </w:r>
    </w:p>
    <w:p>
      <w:r>
        <w:t>Навигация:</w:t>
      </w:r>
    </w:p>
    <w:p>
      <w:pPr>
        <w:pStyle w:val="ListBullet"/>
      </w:pPr>
      <w:r>
        <w:t>Хлебные крошки на всех страницах</w:t>
      </w:r>
    </w:p>
    <w:p>
      <w:pPr>
        <w:pStyle w:val="ListBullet"/>
      </w:pPr>
      <w:r>
        <w:t>Меню категорий с подкатегориями</w:t>
      </w:r>
    </w:p>
    <w:p>
      <w:pPr>
        <w:pStyle w:val="ListBullet"/>
      </w:pPr>
      <w:r>
        <w:t>Быстрые ссылки на популярные разделы</w:t>
      </w:r>
    </w:p>
    <w:p>
      <w:pPr>
        <w:pStyle w:val="ListBullet"/>
      </w:pPr>
      <w:r>
        <w:t>Поиск с фильтрами</w:t>
      </w:r>
    </w:p>
    <w:p>
      <w:pPr>
        <w:pStyle w:val="ListBullet"/>
      </w:pPr>
      <w:r>
        <w:t>Пагинация списков</w:t>
      </w:r>
    </w:p>
    <w:p>
      <w:pPr>
        <w:pStyle w:val="Heading1"/>
      </w:pPr>
      <w:r>
        <w:t>10.3 Мобильная версия</w:t>
      </w:r>
    </w:p>
    <w:p>
      <w:r>
        <w:t>Особенности мобильного интерфейса:</w:t>
      </w:r>
    </w:p>
    <w:p>
      <w:pPr>
        <w:pStyle w:val="ListBullet"/>
      </w:pPr>
      <w:r>
        <w:t>Адаптивный дизайн для всех размеров экранов</w:t>
      </w:r>
    </w:p>
    <w:p>
      <w:pPr>
        <w:pStyle w:val="ListBullet"/>
      </w:pPr>
      <w:r>
        <w:t>Touch-friendly элементы управления</w:t>
      </w:r>
    </w:p>
    <w:p>
      <w:pPr>
        <w:pStyle w:val="ListBullet"/>
      </w:pPr>
      <w:r>
        <w:t>Упрощенная навигация через гамбургер-меню</w:t>
      </w:r>
    </w:p>
    <w:p>
      <w:pPr>
        <w:pStyle w:val="ListBullet"/>
      </w:pPr>
      <w:r>
        <w:t>Оптимизированные формы для мобильного ввода</w:t>
      </w:r>
    </w:p>
    <w:p>
      <w:pPr>
        <w:pStyle w:val="ListBullet"/>
      </w:pPr>
      <w:r>
        <w:t>Быстрый доступ к корзине и поиску</w:t>
      </w:r>
    </w:p>
    <w:p>
      <w:r>
        <w:t>Мобильные функции:</w:t>
      </w:r>
    </w:p>
    <w:p>
      <w:pPr>
        <w:pStyle w:val="ListBullet"/>
      </w:pPr>
      <w:r>
        <w:t>Геолокация для определения ближайших пунктов выдачи</w:t>
      </w:r>
    </w:p>
    <w:p>
      <w:pPr>
        <w:pStyle w:val="ListBullet"/>
      </w:pPr>
      <w:r>
        <w:t>Push-уведомления о статусе заказов</w:t>
      </w:r>
    </w:p>
    <w:p>
      <w:pPr>
        <w:pStyle w:val="ListBullet"/>
      </w:pPr>
      <w:r>
        <w:t>Быстрая авторизация через отпечаток пальца или Face ID</w:t>
      </w:r>
    </w:p>
    <w:p>
      <w:pPr>
        <w:pStyle w:val="ListBullet"/>
      </w:pPr>
      <w:r>
        <w:t>Фотосканирование для поиска похожих товаров</w:t>
      </w:r>
    </w:p>
    <w:p>
      <w:pPr>
        <w:pStyle w:val="ListBullet"/>
      </w:pPr>
      <w:r>
        <w:t>Голосовой поиск</w:t>
      </w:r>
    </w:p>
    <w:p>
      <w:pPr>
        <w:pStyle w:val="Heading1"/>
      </w:pPr>
      <w:r>
        <w:t>11. СИСТЕМА УВЕДОМЛЕНИЙ</w:t>
      </w:r>
    </w:p>
    <w:p>
      <w:pPr>
        <w:pStyle w:val="Heading1"/>
      </w:pPr>
      <w:r>
        <w:t>11.1 Типы уведомлений</w:t>
      </w:r>
    </w:p>
    <w:p>
      <w:r>
        <w:t>Email-уведомления:</w:t>
      </w:r>
    </w:p>
    <w:p>
      <w:pPr>
        <w:pStyle w:val="ListBullet"/>
      </w:pPr>
      <w:r>
        <w:t>Подтверждение регистрации</w:t>
      </w:r>
    </w:p>
    <w:p>
      <w:pPr>
        <w:pStyle w:val="ListBullet"/>
      </w:pPr>
      <w:r>
        <w:t>Восстановление пароля</w:t>
      </w:r>
    </w:p>
    <w:p>
      <w:pPr>
        <w:pStyle w:val="ListBullet"/>
      </w:pPr>
      <w:r>
        <w:t>Подтверждение заказа</w:t>
      </w:r>
    </w:p>
    <w:p>
      <w:pPr>
        <w:pStyle w:val="ListBullet"/>
      </w:pPr>
      <w:r>
        <w:t>Изменение статуса заказа</w:t>
      </w:r>
    </w:p>
    <w:p>
      <w:pPr>
        <w:pStyle w:val="ListBullet"/>
      </w:pPr>
      <w:r>
        <w:t>Уведомления о поступлении товара</w:t>
      </w:r>
    </w:p>
    <w:p>
      <w:pPr>
        <w:pStyle w:val="ListBullet"/>
      </w:pPr>
      <w:r>
        <w:t>Персональные рекомендации</w:t>
      </w:r>
    </w:p>
    <w:p>
      <w:pPr>
        <w:pStyle w:val="ListBullet"/>
      </w:pPr>
      <w:r>
        <w:t>Новости и акции</w:t>
      </w:r>
    </w:p>
    <w:p>
      <w:r>
        <w:t>SMS-уведомления:</w:t>
      </w:r>
    </w:p>
    <w:p>
      <w:pPr>
        <w:pStyle w:val="ListBullet"/>
      </w:pPr>
      <w:r>
        <w:t>Подтверждение телефона при регистрации</w:t>
      </w:r>
    </w:p>
    <w:p>
      <w:pPr>
        <w:pStyle w:val="ListBullet"/>
      </w:pPr>
      <w:r>
        <w:t>Коды для двухфакторной аутентификации</w:t>
      </w:r>
    </w:p>
    <w:p>
      <w:pPr>
        <w:pStyle w:val="ListBullet"/>
      </w:pPr>
      <w:r>
        <w:t>Критически важные уведомления о заказах</w:t>
      </w:r>
    </w:p>
    <w:p>
      <w:pPr>
        <w:pStyle w:val="ListBullet"/>
      </w:pPr>
      <w:r>
        <w:t>Уведомления о доставке</w:t>
      </w:r>
    </w:p>
    <w:p>
      <w:r>
        <w:t>Push-уведомления:</w:t>
      </w:r>
    </w:p>
    <w:p>
      <w:pPr>
        <w:pStyle w:val="ListBullet"/>
      </w:pPr>
      <w:r>
        <w:t>Напоминания о товарах в корзине</w:t>
      </w:r>
    </w:p>
    <w:p>
      <w:pPr>
        <w:pStyle w:val="ListBullet"/>
      </w:pPr>
      <w:r>
        <w:t>Персональные скидки и акции</w:t>
      </w:r>
    </w:p>
    <w:p>
      <w:pPr>
        <w:pStyle w:val="ListBullet"/>
      </w:pPr>
      <w:r>
        <w:t>Уведомления о изменении цены на отслеживаемые товары</w:t>
      </w:r>
    </w:p>
    <w:p>
      <w:pPr>
        <w:pStyle w:val="ListBullet"/>
      </w:pPr>
      <w:r>
        <w:t>Статус обработки заказов</w:t>
      </w:r>
    </w:p>
    <w:p>
      <w:r>
        <w:t>Внутренние уведомления:</w:t>
      </w:r>
    </w:p>
    <w:p>
      <w:pPr>
        <w:pStyle w:val="ListBullet"/>
      </w:pPr>
      <w:r>
        <w:t>Сообщения в личном кабинете</w:t>
      </w:r>
    </w:p>
    <w:p>
      <w:pPr>
        <w:pStyle w:val="ListBullet"/>
      </w:pPr>
      <w:r>
        <w:t>Уведомления для продавцов о новых заказах</w:t>
      </w:r>
    </w:p>
    <w:p>
      <w:pPr>
        <w:pStyle w:val="ListBullet"/>
      </w:pPr>
      <w:r>
        <w:t>Системные сообщения от администрации</w:t>
      </w:r>
    </w:p>
    <w:p>
      <w:pPr>
        <w:pStyle w:val="ListBullet"/>
      </w:pPr>
      <w:r>
        <w:t>Напоминания о необходимых действиях</w:t>
      </w:r>
    </w:p>
    <w:p>
      <w:pPr>
        <w:pStyle w:val="Heading1"/>
      </w:pPr>
      <w:r>
        <w:t>11.2 Настройки уведомлений</w:t>
      </w:r>
    </w:p>
    <w:p>
      <w:r>
        <w:t>Пользовательские настройки:</w:t>
      </w:r>
    </w:p>
    <w:p>
      <w:pPr>
        <w:pStyle w:val="ListBullet"/>
      </w:pPr>
      <w:r>
        <w:t>Включение/отключение различных типов уведомлений</w:t>
      </w:r>
    </w:p>
    <w:p>
      <w:pPr>
        <w:pStyle w:val="ListBullet"/>
      </w:pPr>
      <w:r>
        <w:t>Выбор способа получения уведомлений</w:t>
      </w:r>
    </w:p>
    <w:p>
      <w:pPr>
        <w:pStyle w:val="ListBullet"/>
      </w:pPr>
      <w:r>
        <w:t>Настройка частоты маркетинговых сообщений</w:t>
      </w:r>
    </w:p>
    <w:p>
      <w:pPr>
        <w:pStyle w:val="ListBullet"/>
      </w:pPr>
      <w:r>
        <w:t>Временные интервалы для отправки уведомлений</w:t>
      </w:r>
    </w:p>
    <w:p>
      <w:pPr>
        <w:pStyle w:val="ListBullet"/>
      </w:pPr>
      <w:r>
        <w:t>Языковые предпочтения для уведомлений</w:t>
      </w:r>
    </w:p>
    <w:p>
      <w:pPr>
        <w:pStyle w:val="Heading1"/>
      </w:pPr>
      <w:r>
        <w:t>12. СИСТЕМА ПОДДЕРЖКИ ПОЛЬЗОВАТЕЛЕЙ</w:t>
      </w:r>
    </w:p>
    <w:p>
      <w:pPr>
        <w:pStyle w:val="Heading1"/>
      </w:pPr>
      <w:r>
        <w:t>12.1 Каналы поддержки</w:t>
      </w:r>
    </w:p>
    <w:p>
      <w:r>
        <w:t>Доступные каналы:</w:t>
      </w:r>
    </w:p>
    <w:p>
      <w:pPr>
        <w:pStyle w:val="ListBullet"/>
      </w:pPr>
      <w:r>
        <w:t>Онлайн-чат на сайте</w:t>
      </w:r>
    </w:p>
    <w:p>
      <w:pPr>
        <w:pStyle w:val="ListBullet"/>
      </w:pPr>
      <w:r>
        <w:t>Система тикетов через личный кабинет</w:t>
      </w:r>
    </w:p>
    <w:p>
      <w:pPr>
        <w:pStyle w:val="ListBullet"/>
      </w:pPr>
      <w:r>
        <w:t>Email поддержка</w:t>
      </w:r>
    </w:p>
    <w:p>
      <w:pPr>
        <w:pStyle w:val="ListBullet"/>
      </w:pPr>
      <w:r>
        <w:t>Телефонная поддержка</w:t>
      </w:r>
    </w:p>
    <w:p>
      <w:pPr>
        <w:pStyle w:val="ListBullet"/>
      </w:pPr>
      <w:r>
        <w:t>FAQ и база знаний</w:t>
      </w:r>
    </w:p>
    <w:p>
      <w:pPr>
        <w:pStyle w:val="ListBullet"/>
      </w:pPr>
      <w:r>
        <w:t>Видео-инструкции</w:t>
      </w:r>
    </w:p>
    <w:p>
      <w:r>
        <w:t>Часы работы поддержки:</w:t>
      </w:r>
    </w:p>
    <w:p>
      <w:pPr>
        <w:pStyle w:val="ListBullet"/>
      </w:pPr>
      <w:r>
        <w:t>Онлайн-чат: 24/7 с автоматическими ответами и живыми операторами в рабочее время</w:t>
      </w:r>
    </w:p>
    <w:p>
      <w:pPr>
        <w:pStyle w:val="ListBullet"/>
      </w:pPr>
      <w:r>
        <w:t>Email: обработка в течение 24 часов</w:t>
      </w:r>
    </w:p>
    <w:p>
      <w:pPr>
        <w:pStyle w:val="ListBullet"/>
      </w:pPr>
      <w:r>
        <w:t>Телефон: в рабочие дни с 9:00 до 21:00</w:t>
      </w:r>
    </w:p>
    <w:p>
      <w:pPr>
        <w:pStyle w:val="ListBullet"/>
      </w:pPr>
      <w:r>
        <w:t>Экстренная поддержка для критических вопросов</w:t>
      </w:r>
    </w:p>
    <w:p>
      <w:pPr>
        <w:pStyle w:val="Heading1"/>
      </w:pPr>
      <w:r>
        <w:t>12.2 Система тикетов</w:t>
      </w:r>
    </w:p>
    <w:p>
      <w:r>
        <w:t>Создание тикета:</w:t>
      </w:r>
    </w:p>
    <w:p>
      <w:pPr>
        <w:pStyle w:val="ListBullet"/>
      </w:pPr>
      <w:r>
        <w:t>Выбор категории проблемы</w:t>
      </w:r>
    </w:p>
    <w:p>
      <w:pPr>
        <w:pStyle w:val="ListBullet"/>
      </w:pPr>
      <w:r>
        <w:t>Подробное описание проблемы</w:t>
      </w:r>
    </w:p>
    <w:p>
      <w:pPr>
        <w:pStyle w:val="ListBullet"/>
      </w:pPr>
      <w:r>
        <w:t>Прикрепление файлов и скриншотов</w:t>
      </w:r>
    </w:p>
    <w:p>
      <w:pPr>
        <w:pStyle w:val="ListBullet"/>
      </w:pPr>
      <w:r>
        <w:t>Указание приоритета (обычный, высокий, критический)</w:t>
      </w:r>
    </w:p>
    <w:p>
      <w:pPr>
        <w:pStyle w:val="ListBullet"/>
      </w:pPr>
      <w:r>
        <w:t>Автоматическое назначение ответственного специалиста</w:t>
      </w:r>
    </w:p>
    <w:p>
      <w:r>
        <w:t>Обработка тикетов:</w:t>
      </w:r>
    </w:p>
    <w:p>
      <w:pPr>
        <w:pStyle w:val="ListBullet"/>
      </w:pPr>
      <w:r>
        <w:t>Автоматические ответы для типовых вопросов</w:t>
      </w:r>
    </w:p>
    <w:p>
      <w:pPr>
        <w:pStyle w:val="ListBullet"/>
      </w:pPr>
      <w:r>
        <w:t>Эскалация сложных вопросов к специалистам</w:t>
      </w:r>
    </w:p>
    <w:p>
      <w:pPr>
        <w:pStyle w:val="ListBullet"/>
      </w:pPr>
      <w:r>
        <w:t>Отслеживание времени решения</w:t>
      </w:r>
    </w:p>
    <w:p>
      <w:pPr>
        <w:pStyle w:val="ListBullet"/>
      </w:pPr>
      <w:r>
        <w:t>Оценка качества поддержки пользователями</w:t>
      </w:r>
    </w:p>
    <w:p>
      <w:pPr>
        <w:pStyle w:val="ListBullet"/>
      </w:pPr>
      <w:r>
        <w:t>База решений для частых проблем</w:t>
      </w:r>
    </w:p>
    <w:p>
      <w:pPr>
        <w:pStyle w:val="Heading1"/>
      </w:pPr>
      <w:r>
        <w:t>12.3 Самообслуживание</w:t>
      </w:r>
    </w:p>
    <w:p>
      <w:r>
        <w:t>FAQ и помощь:</w:t>
      </w:r>
    </w:p>
    <w:p>
      <w:pPr>
        <w:pStyle w:val="ListBullet"/>
      </w:pPr>
      <w:r>
        <w:t>Подробные инструкции по использованию сервиса</w:t>
      </w:r>
    </w:p>
    <w:p>
      <w:pPr>
        <w:pStyle w:val="ListBullet"/>
      </w:pPr>
      <w:r>
        <w:t>Часто задаваемые вопросы по категориям</w:t>
      </w:r>
    </w:p>
    <w:p>
      <w:pPr>
        <w:pStyle w:val="ListBullet"/>
      </w:pPr>
      <w:r>
        <w:t>Пошаговые руководства с иллюстрациями</w:t>
      </w:r>
    </w:p>
    <w:p>
      <w:pPr>
        <w:pStyle w:val="ListBullet"/>
      </w:pPr>
      <w:r>
        <w:t>Поиск по базе знаний</w:t>
      </w:r>
    </w:p>
    <w:p>
      <w:pPr>
        <w:pStyle w:val="ListBullet"/>
      </w:pPr>
      <w:r>
        <w:t>Обратная связь по полезности материалов</w:t>
      </w:r>
    </w:p>
    <w:p>
      <w:r>
        <w:t>Обучающие материалы:</w:t>
      </w:r>
    </w:p>
    <w:p>
      <w:pPr>
        <w:pStyle w:val="ListBullet"/>
      </w:pPr>
      <w:r>
        <w:t>Видео-туры по основным функциям</w:t>
      </w:r>
    </w:p>
    <w:p>
      <w:pPr>
        <w:pStyle w:val="ListBullet"/>
      </w:pPr>
      <w:r>
        <w:t>Интерактивные туториалы для новых пользователей</w:t>
      </w:r>
    </w:p>
    <w:p>
      <w:pPr>
        <w:pStyle w:val="ListBullet"/>
      </w:pPr>
      <w:r>
        <w:t>Вебинары для продавцов</w:t>
      </w:r>
    </w:p>
    <w:p>
      <w:pPr>
        <w:pStyle w:val="ListBullet"/>
      </w:pPr>
      <w:r>
        <w:t>Документация API для разработчиков</w:t>
      </w:r>
    </w:p>
    <w:p>
      <w:pPr>
        <w:pStyle w:val="ListBullet"/>
      </w:pPr>
      <w:r>
        <w:t>Лучшие практики и советы</w:t>
      </w:r>
    </w:p>
    <w:p>
      <w:pPr>
        <w:pStyle w:val="Heading1"/>
      </w:pPr>
      <w:r>
        <w:t>13. ТРЕБОВАНИЯ К ТЕСТИРОВАНИЮ</w:t>
      </w:r>
    </w:p>
    <w:p>
      <w:pPr>
        <w:pStyle w:val="Heading1"/>
      </w:pPr>
      <w:r>
        <w:t>13.1 Виды тестирования</w:t>
      </w:r>
    </w:p>
    <w:p>
      <w:r>
        <w:t>Функциональное тестирование:</w:t>
      </w:r>
    </w:p>
    <w:p>
      <w:pPr>
        <w:pStyle w:val="ListBullet"/>
      </w:pPr>
      <w:r>
        <w:t>Тестирование всех пользовательских сценариев</w:t>
      </w:r>
    </w:p>
    <w:p>
      <w:pPr>
        <w:pStyle w:val="ListBullet"/>
      </w:pPr>
      <w:r>
        <w:t>Проверка бизнес-логики системы</w:t>
      </w:r>
    </w:p>
    <w:p>
      <w:pPr>
        <w:pStyle w:val="ListBullet"/>
      </w:pPr>
      <w:r>
        <w:t>Тестирование интеграций с внешними сервисами</w:t>
      </w:r>
    </w:p>
    <w:p>
      <w:pPr>
        <w:pStyle w:val="ListBullet"/>
      </w:pPr>
      <w:r>
        <w:t>Валидация форм и пользовательского ввода</w:t>
      </w:r>
    </w:p>
    <w:p>
      <w:pPr>
        <w:pStyle w:val="ListBullet"/>
      </w:pPr>
      <w:r>
        <w:t>Тестирование различных ролей пользователей</w:t>
      </w:r>
    </w:p>
    <w:p>
      <w:r>
        <w:t>Нефункциональное тестирование:</w:t>
      </w:r>
    </w:p>
    <w:p>
      <w:pPr>
        <w:pStyle w:val="ListBullet"/>
      </w:pPr>
      <w:r>
        <w:t>Тестирование производительности под нагрузкой</w:t>
      </w:r>
    </w:p>
    <w:p>
      <w:pPr>
        <w:pStyle w:val="ListBullet"/>
      </w:pPr>
      <w:r>
        <w:t>Тестирование безопасности и защиты данных</w:t>
      </w:r>
    </w:p>
    <w:p>
      <w:pPr>
        <w:pStyle w:val="ListBullet"/>
      </w:pPr>
      <w:r>
        <w:t>Тестирование совместимости с различными браузерами</w:t>
      </w:r>
    </w:p>
    <w:p>
      <w:pPr>
        <w:pStyle w:val="ListBullet"/>
      </w:pPr>
      <w:r>
        <w:t>Тестирование на мобильных устройствах</w:t>
      </w:r>
    </w:p>
    <w:p>
      <w:pPr>
        <w:pStyle w:val="ListBullet"/>
      </w:pPr>
      <w:r>
        <w:t>Тестирование доступности для людей с ограниченными возможностями</w:t>
      </w:r>
    </w:p>
    <w:p>
      <w:r>
        <w:t>Автоматизированное тестирование:</w:t>
      </w:r>
    </w:p>
    <w:p>
      <w:pPr>
        <w:pStyle w:val="ListBullet"/>
      </w:pPr>
      <w:r>
        <w:t>Unit-тесты для бизнес-логики</w:t>
      </w:r>
    </w:p>
    <w:p>
      <w:pPr>
        <w:pStyle w:val="ListBullet"/>
      </w:pPr>
      <w:r>
        <w:t>Интеграционные тесты для API</w:t>
      </w:r>
    </w:p>
    <w:p>
      <w:pPr>
        <w:pStyle w:val="ListBullet"/>
      </w:pPr>
      <w:r>
        <w:t>End-to-end тесты для критических пользовательских сценариев</w:t>
      </w:r>
    </w:p>
    <w:p>
      <w:pPr>
        <w:pStyle w:val="ListBullet"/>
      </w:pPr>
      <w:r>
        <w:t>Тесты производительности</w:t>
      </w:r>
    </w:p>
    <w:p>
      <w:pPr>
        <w:pStyle w:val="ListBullet"/>
      </w:pPr>
      <w:r>
        <w:t>Тесты безопасности</w:t>
      </w:r>
    </w:p>
    <w:p>
      <w:pPr>
        <w:pStyle w:val="Heading1"/>
      </w:pPr>
      <w:r>
        <w:t>13.2 Критерии приемки</w:t>
      </w:r>
    </w:p>
    <w:p>
      <w:r>
        <w:t>Функциональные критерии:</w:t>
      </w:r>
    </w:p>
    <w:p>
      <w:pPr>
        <w:pStyle w:val="ListBullet"/>
      </w:pPr>
      <w:r>
        <w:t>Все описанные функции работают согласно требованиям</w:t>
      </w:r>
    </w:p>
    <w:p>
      <w:pPr>
        <w:pStyle w:val="ListBullet"/>
      </w:pPr>
      <w:r>
        <w:t>Корректная обработка ошибок и исключительных ситуаций</w:t>
      </w:r>
    </w:p>
    <w:p>
      <w:pPr>
        <w:pStyle w:val="ListBullet"/>
      </w:pPr>
      <w:r>
        <w:t>Валидация пользовательского ввода</w:t>
      </w:r>
    </w:p>
    <w:p>
      <w:pPr>
        <w:pStyle w:val="ListBullet"/>
      </w:pPr>
      <w:r>
        <w:t>Правильные расчеты цен, скидок и комиссий</w:t>
      </w:r>
    </w:p>
    <w:p>
      <w:pPr>
        <w:pStyle w:val="ListBullet"/>
      </w:pPr>
      <w:r>
        <w:t>Корректная работа системы уведомлений</w:t>
      </w:r>
    </w:p>
    <w:p>
      <w:r>
        <w:t>Критерии производительности:</w:t>
      </w:r>
    </w:p>
    <w:p>
      <w:pPr>
        <w:pStyle w:val="ListBullet"/>
      </w:pPr>
      <w:r>
        <w:t>Соответствие требованиям по времени отклика</w:t>
      </w:r>
    </w:p>
    <w:p>
      <w:pPr>
        <w:pStyle w:val="ListBullet"/>
      </w:pPr>
      <w:r>
        <w:t>Стабильная работа под заявленной нагрузкой</w:t>
      </w:r>
    </w:p>
    <w:p>
      <w:pPr>
        <w:pStyle w:val="ListBullet"/>
      </w:pPr>
      <w:r>
        <w:t>Корректное масштабирование системы</w:t>
      </w:r>
    </w:p>
    <w:p>
      <w:pPr>
        <w:pStyle w:val="ListBullet"/>
      </w:pPr>
      <w:r>
        <w:t>Оптимальное использование ресурсов сервера</w:t>
      </w:r>
    </w:p>
    <w:p>
      <w:pPr>
        <w:pStyle w:val="ListBullet"/>
      </w:pPr>
      <w:r>
        <w:t>Быстрая загрузка изображений и контента</w:t>
      </w:r>
    </w:p>
    <w:p>
      <w:r>
        <w:t>Критерии безопасности:</w:t>
      </w:r>
    </w:p>
    <w:p>
      <w:pPr>
        <w:pStyle w:val="ListBullet"/>
      </w:pPr>
      <w:r>
        <w:t>Защита от основных видов атак</w:t>
      </w:r>
    </w:p>
    <w:p>
      <w:pPr>
        <w:pStyle w:val="ListBullet"/>
      </w:pPr>
      <w:r>
        <w:t>Безопасное хранение персональных данных</w:t>
      </w:r>
    </w:p>
    <w:p>
      <w:pPr>
        <w:pStyle w:val="ListBullet"/>
      </w:pPr>
      <w:r>
        <w:t>Защищенные каналы передачи данных</w:t>
      </w:r>
    </w:p>
    <w:p>
      <w:pPr>
        <w:pStyle w:val="ListBullet"/>
      </w:pPr>
      <w:r>
        <w:t>Корректная работа системы авторизации</w:t>
      </w:r>
    </w:p>
    <w:p>
      <w:pPr>
        <w:pStyle w:val="ListBullet"/>
      </w:pPr>
      <w:r>
        <w:t>Соответствие требованиям по защите данных</w:t>
      </w:r>
    </w:p>
    <w:p>
      <w:pPr>
        <w:pStyle w:val="Heading1"/>
      </w:pPr>
      <w:r>
        <w:t>14. ПЛАН ВНЕДРЕНИЯ И РАЗВЕРТЫВАНИЯ</w:t>
      </w:r>
    </w:p>
    <w:p>
      <w:pPr>
        <w:pStyle w:val="Heading1"/>
      </w:pPr>
      <w:r>
        <w:t>14.1 Этапы разработки</w:t>
      </w:r>
    </w:p>
    <w:p>
      <w:r>
        <w:t>Этап 1: Анализ и проектирование (4 недели)</w:t>
      </w:r>
    </w:p>
    <w:p>
      <w:pPr>
        <w:pStyle w:val="ListBullet"/>
      </w:pPr>
      <w:r>
        <w:t>Детальный анализ требований</w:t>
      </w:r>
    </w:p>
    <w:p>
      <w:pPr>
        <w:pStyle w:val="ListBullet"/>
      </w:pPr>
      <w:r>
        <w:t>Проектирование архитектуры системы</w:t>
      </w:r>
    </w:p>
    <w:p>
      <w:pPr>
        <w:pStyle w:val="ListBullet"/>
      </w:pPr>
      <w:r>
        <w:t>Создание прототипов интерфейса</w:t>
      </w:r>
    </w:p>
    <w:p>
      <w:pPr>
        <w:pStyle w:val="ListBullet"/>
      </w:pPr>
      <w:r>
        <w:t>Планирование интеграций</w:t>
      </w:r>
    </w:p>
    <w:p>
      <w:pPr>
        <w:pStyle w:val="ListBullet"/>
      </w:pPr>
      <w:r>
        <w:t>Подготовка технического проекта</w:t>
      </w:r>
    </w:p>
    <w:p>
      <w:r>
        <w:t>Этап 2: Разработка MVP (12 недель)</w:t>
      </w:r>
    </w:p>
    <w:p>
      <w:pPr>
        <w:pStyle w:val="ListBullet"/>
      </w:pPr>
      <w:r>
        <w:t>Базовый функционал для покупателей</w:t>
      </w:r>
    </w:p>
    <w:p>
      <w:pPr>
        <w:pStyle w:val="ListBullet"/>
      </w:pPr>
      <w:r>
        <w:t>Основные функции для продавцов</w:t>
      </w:r>
    </w:p>
    <w:p>
      <w:pPr>
        <w:pStyle w:val="ListBullet"/>
      </w:pPr>
      <w:r>
        <w:t>Административная панель</w:t>
      </w:r>
    </w:p>
    <w:p>
      <w:pPr>
        <w:pStyle w:val="ListBullet"/>
      </w:pPr>
      <w:r>
        <w:t>Система платежей и заказов</w:t>
      </w:r>
    </w:p>
    <w:p>
      <w:pPr>
        <w:pStyle w:val="ListBullet"/>
      </w:pPr>
      <w:r>
        <w:t>Базовая система безопасности</w:t>
      </w:r>
    </w:p>
    <w:p>
      <w:r>
        <w:t>Этап 3: Расширенный функционал (8 недель)</w:t>
      </w:r>
    </w:p>
    <w:p>
      <w:pPr>
        <w:pStyle w:val="ListBullet"/>
      </w:pPr>
      <w:r>
        <w:t>Система отзывов и рейтингов</w:t>
      </w:r>
    </w:p>
    <w:p>
      <w:pPr>
        <w:pStyle w:val="ListBullet"/>
      </w:pPr>
      <w:r>
        <w:t>Продвинутая аналитика</w:t>
      </w:r>
    </w:p>
    <w:p>
      <w:pPr>
        <w:pStyle w:val="ListBullet"/>
      </w:pPr>
      <w:r>
        <w:t>Маркетинговые инструменты</w:t>
      </w:r>
    </w:p>
    <w:p>
      <w:pPr>
        <w:pStyle w:val="ListBullet"/>
      </w:pPr>
      <w:r>
        <w:t>Мобильная оптимизация</w:t>
      </w:r>
    </w:p>
    <w:p>
      <w:pPr>
        <w:pStyle w:val="ListBullet"/>
      </w:pPr>
      <w:r>
        <w:t>Интеграции с внешними сервисами</w:t>
      </w:r>
    </w:p>
    <w:p>
      <w:r>
        <w:t>Этап 4: Тестирование и доработка (6 недель)</w:t>
      </w:r>
    </w:p>
    <w:p>
      <w:pPr>
        <w:pStyle w:val="ListBullet"/>
      </w:pPr>
      <w:r>
        <w:t>Комплексное тестирование системы</w:t>
      </w:r>
    </w:p>
    <w:p>
      <w:pPr>
        <w:pStyle w:val="ListBullet"/>
      </w:pPr>
      <w:r>
        <w:t>Исправление выявленных ошибок</w:t>
      </w:r>
    </w:p>
    <w:p>
      <w:pPr>
        <w:pStyle w:val="ListBullet"/>
      </w:pPr>
      <w:r>
        <w:t>Оптимизация производительности</w:t>
      </w:r>
    </w:p>
    <w:p>
      <w:pPr>
        <w:pStyle w:val="ListBullet"/>
      </w:pPr>
      <w:r>
        <w:t>Подготовка к запуску</w:t>
      </w:r>
    </w:p>
    <w:p>
      <w:pPr>
        <w:pStyle w:val="ListBullet"/>
      </w:pPr>
      <w:r>
        <w:t>Обучение пользователей</w:t>
      </w:r>
    </w:p>
    <w:p>
      <w:pPr>
        <w:pStyle w:val="Heading1"/>
      </w:pPr>
      <w:r>
        <w:t>14.2 Развертывание системы</w:t>
      </w:r>
    </w:p>
    <w:p>
      <w:r>
        <w:t>Подготовка инфраструктуры:</w:t>
      </w:r>
    </w:p>
    <w:p>
      <w:pPr>
        <w:pStyle w:val="ListBullet"/>
      </w:pPr>
      <w:r>
        <w:t>Настройка серверов и облачной инфраструктуры</w:t>
      </w:r>
    </w:p>
    <w:p>
      <w:pPr>
        <w:pStyle w:val="ListBullet"/>
      </w:pPr>
      <w:r>
        <w:t>Конфигурация баз данных</w:t>
      </w:r>
    </w:p>
    <w:p>
      <w:pPr>
        <w:pStyle w:val="ListBullet"/>
      </w:pPr>
      <w:r>
        <w:t>Настройка систем мониторинга</w:t>
      </w:r>
    </w:p>
    <w:p>
      <w:pPr>
        <w:pStyle w:val="ListBullet"/>
      </w:pPr>
      <w:r>
        <w:t>Подготовка резервного копирования</w:t>
      </w:r>
    </w:p>
    <w:p>
      <w:pPr>
        <w:pStyle w:val="ListBullet"/>
      </w:pPr>
      <w:r>
        <w:t>Настройка CDN и кэширования</w:t>
      </w:r>
    </w:p>
    <w:p>
      <w:r>
        <w:t>Миграция данных:</w:t>
      </w:r>
    </w:p>
    <w:p>
      <w:pPr>
        <w:pStyle w:val="ListBullet"/>
      </w:pPr>
      <w:r>
        <w:t>Импорт существующих данных (при наличии)</w:t>
      </w:r>
    </w:p>
    <w:p>
      <w:pPr>
        <w:pStyle w:val="ListBullet"/>
      </w:pPr>
      <w:r>
        <w:t>Проверка целостности данных</w:t>
      </w:r>
    </w:p>
    <w:p>
      <w:pPr>
        <w:pStyle w:val="ListBullet"/>
      </w:pPr>
      <w:r>
        <w:t>Тестирование миграции на тестовой среде</w:t>
      </w:r>
    </w:p>
    <w:p>
      <w:pPr>
        <w:pStyle w:val="ListBullet"/>
      </w:pPr>
      <w:r>
        <w:t>Создание процедур отката</w:t>
      </w:r>
    </w:p>
    <w:p>
      <w:pPr>
        <w:pStyle w:val="ListBullet"/>
      </w:pPr>
      <w:r>
        <w:t>Валидация мигрированных данных</w:t>
      </w:r>
    </w:p>
    <w:p>
      <w:r>
        <w:t>Запуск в продакшн:</w:t>
      </w:r>
    </w:p>
    <w:p>
      <w:pPr>
        <w:pStyle w:val="ListBullet"/>
      </w:pPr>
      <w:r>
        <w:t>Поэтапный запуск для различных групп пользователей</w:t>
      </w:r>
    </w:p>
    <w:p>
      <w:pPr>
        <w:pStyle w:val="ListBullet"/>
      </w:pPr>
      <w:r>
        <w:t>Мониторинг производительности и ошибок</w:t>
      </w:r>
    </w:p>
    <w:p>
      <w:pPr>
        <w:pStyle w:val="ListBullet"/>
      </w:pPr>
      <w:r>
        <w:t>Оперативное реагирование на проблемы</w:t>
      </w:r>
    </w:p>
    <w:p>
      <w:pPr>
        <w:pStyle w:val="ListBullet"/>
      </w:pPr>
      <w:r>
        <w:t>Сбор обратной связи от пользователей</w:t>
      </w:r>
    </w:p>
    <w:p>
      <w:pPr>
        <w:pStyle w:val="ListBullet"/>
      </w:pPr>
      <w:r>
        <w:t>Постепенное увеличение нагрузки</w:t>
      </w:r>
    </w:p>
    <w:p>
      <w:pPr>
        <w:pStyle w:val="Heading1"/>
      </w:pPr>
      <w:r>
        <w:t>14.3 Послепроектная поддержка</w:t>
      </w:r>
    </w:p>
    <w:p>
      <w:r>
        <w:t>Техническая поддержка:</w:t>
      </w:r>
    </w:p>
    <w:p>
      <w:pPr>
        <w:pStyle w:val="ListBullet"/>
      </w:pPr>
      <w:r>
        <w:t>Мониторинг работоспособности системы 24/7</w:t>
      </w:r>
    </w:p>
    <w:p>
      <w:pPr>
        <w:pStyle w:val="ListBullet"/>
      </w:pPr>
      <w:r>
        <w:t>Регулярные обновления безопасности</w:t>
      </w:r>
    </w:p>
    <w:p>
      <w:pPr>
        <w:pStyle w:val="ListBullet"/>
      </w:pPr>
      <w:r>
        <w:t>Резервное копирование данных</w:t>
      </w:r>
    </w:p>
    <w:p>
      <w:pPr>
        <w:pStyle w:val="ListBullet"/>
      </w:pPr>
      <w:r>
        <w:t>Оптимизация производительности</w:t>
      </w:r>
    </w:p>
    <w:p>
      <w:pPr>
        <w:pStyle w:val="ListBullet"/>
      </w:pPr>
      <w:r>
        <w:t>Исправление выявленных ошибок</w:t>
      </w:r>
    </w:p>
    <w:p>
      <w:r>
        <w:t>Развитие функциональности:</w:t>
      </w:r>
    </w:p>
    <w:p>
      <w:pPr>
        <w:pStyle w:val="ListBullet"/>
      </w:pPr>
      <w:r>
        <w:t>Анализ потребностей пользователей</w:t>
      </w:r>
    </w:p>
    <w:p>
      <w:pPr>
        <w:pStyle w:val="ListBullet"/>
      </w:pPr>
      <w:r>
        <w:t>Планирование новых функций</w:t>
      </w:r>
    </w:p>
    <w:p>
      <w:pPr>
        <w:pStyle w:val="ListBullet"/>
      </w:pPr>
      <w:r>
        <w:t>Регулярные обновления системы</w:t>
      </w:r>
    </w:p>
    <w:p>
      <w:pPr>
        <w:pStyle w:val="ListBullet"/>
      </w:pPr>
      <w:r>
        <w:t>Интеграция с новыми сервисами</w:t>
      </w:r>
    </w:p>
    <w:p>
      <w:pPr>
        <w:pStyle w:val="ListBullet"/>
      </w:pPr>
      <w:r>
        <w:t>Адаптация под изменения рынка</w:t>
      </w:r>
    </w:p>
    <w:p>
      <w:pPr>
        <w:pStyle w:val="Heading1"/>
      </w:pPr>
      <w:r>
        <w:t>15. ЗАКЛЮЧЕНИЕ</w:t>
      </w:r>
    </w:p>
    <w:p>
      <w:r>
        <w:t>Данное техническое задание определяет полный объем работ по созданию современного маркетплейса, который будет соответствовать лучшим практикам в области электронной коммерции. Система должна обеспечить удобство использования для всех категорий пользователей, высокую производительность, безопасность и масштабируемость.</w:t>
      </w:r>
    </w:p>
    <w:p>
      <w:r>
        <w:t>Успешная реализация проекта требует тесного взаимодействия всех участников команды разработки, строгого соблюдения технических требований и постоянного контроля качества на всех этапах разработки.</w:t>
      </w:r>
    </w:p>
    <w:p>
      <w:r>
        <w:t>Техническое задание является живым документом и может корректироваться в процессе разработки с учетом изменяющихся требований рынка и обратной связи от пользователей, при этом все изменения должны быть согласованы и задокументированы.</w:t>
      </w:r>
    </w:p>
    <w:p>
      <w:r>
        <w:t>По завершении разработки система должна стать надежной и удобной платформой для электронной торговли, способной конкурировать с лучшими решениями на рынке и обеспечивать стабильный рост бизнеса всех участников торговой площадки.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