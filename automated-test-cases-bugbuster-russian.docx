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Автоматизированные тест-кейсы для BugBuster - Маркетплейс</w:t>
      </w:r>
    </w:p>
    <w:p>
      <w:pPr>
        <w:pStyle w:val="Heading1"/>
      </w:pPr>
      <w:r>
        <w:t>1. НАСТРОЙКИ ОКРУЖЕНИЯ И КОНФИГУРАЦИЯ</w:t>
      </w:r>
    </w:p>
    <w:p>
      <w:pPr>
        <w:pStyle w:val="Heading1"/>
      </w:pPr>
      <w:r>
        <w:t>1.1 Конфигурация BugBuster</w:t>
      </w:r>
    </w:p>
    <w:p>
      <w:r>
        <w:t>БАЗОВЫЕ НАСТРОЙКИ:</w:t>
      </w:r>
    </w:p>
    <w:p>
      <w:pPr>
        <w:pStyle w:val="ListBullet"/>
      </w:pPr>
      <w:r>
        <w:t>Base URL: https://marketplace.test.ru</w:t>
      </w:r>
    </w:p>
    <w:p>
      <w:pPr>
        <w:pStyle w:val="ListBullet"/>
      </w:pPr>
      <w:r>
        <w:t>Browser: Chrome 119+</w:t>
      </w:r>
    </w:p>
    <w:p>
      <w:pPr>
        <w:pStyle w:val="ListBullet"/>
      </w:pPr>
      <w:r>
        <w:t>Viewport: 1920x1080 (desktop), 360x640 (mobile)</w:t>
      </w:r>
    </w:p>
    <w:p>
      <w:pPr>
        <w:pStyle w:val="ListBullet"/>
      </w:pPr>
      <w:r>
        <w:t>Timeout: 30 секунд</w:t>
      </w:r>
    </w:p>
    <w:p>
      <w:pPr>
        <w:pStyle w:val="ListBullet"/>
      </w:pPr>
      <w:r>
        <w:t>Retry attempts: 3</w:t>
      </w:r>
    </w:p>
    <w:p>
      <w:pPr>
        <w:pStyle w:val="ListBullet"/>
      </w:pPr>
      <w:r>
        <w:t>Screenshot on failure: true</w:t>
      </w:r>
    </w:p>
    <w:p>
      <w:pPr>
        <w:pStyle w:val="ListBullet"/>
      </w:pPr>
      <w:r>
        <w:t>Video recording: true для критических тестов</w:t>
      </w:r>
    </w:p>
    <w:p>
      <w:r>
        <w:t>ТЕСТОВЫЕ ДАННЫЕ:</w:t>
      </w:r>
    </w:p>
    <w:p>
      <w:pPr>
        <w:pStyle w:val="ListBullet"/>
      </w:pPr>
      <w:r>
        <w:t>Test user email: testuser001@yandex.ru</w:t>
      </w:r>
    </w:p>
    <w:p>
      <w:pPr>
        <w:pStyle w:val="ListBullet"/>
      </w:pPr>
      <w:r>
        <w:t>Test user password: MyPassword123!</w:t>
      </w:r>
    </w:p>
    <w:p>
      <w:pPr>
        <w:pStyle w:val="ListBullet"/>
      </w:pPr>
      <w:r>
        <w:t>Seller email: seller@test.ru</w:t>
      </w:r>
    </w:p>
    <w:p>
      <w:pPr>
        <w:pStyle w:val="ListBullet"/>
      </w:pPr>
      <w:r>
        <w:t>Admin email: admin@test.ru</w:t>
      </w:r>
    </w:p>
    <w:p>
      <w:pPr>
        <w:pStyle w:val="ListBullet"/>
      </w:pPr>
      <w:r>
        <w:t>Valid phone: +7 (905) 123-45-67</w:t>
      </w:r>
    </w:p>
    <w:p>
      <w:r>
        <w:t>СЕЛЕКТОРЫ ЭЛЕМЕНТОВ:</w:t>
      </w:r>
    </w:p>
    <w:p>
      <w:pPr>
        <w:pStyle w:val="ListBullet"/>
      </w:pPr>
      <w:r>
        <w:t>Email input: input[data-testid="email-input"]</w:t>
      </w:r>
    </w:p>
    <w:p>
      <w:pPr>
        <w:pStyle w:val="ListBullet"/>
      </w:pPr>
      <w:r>
        <w:t>Password input: input[data-testid="password-input"]</w:t>
      </w:r>
    </w:p>
    <w:p>
      <w:pPr>
        <w:pStyle w:val="ListBullet"/>
      </w:pPr>
      <w:r>
        <w:t>Submit button: button[data-testid="submit-btn"]</w:t>
      </w:r>
    </w:p>
    <w:p>
      <w:pPr>
        <w:pStyle w:val="ListBullet"/>
      </w:pPr>
      <w:r>
        <w:t>Search input: input[data-testid="search-input"]</w:t>
      </w:r>
    </w:p>
    <w:p>
      <w:pPr>
        <w:pStyle w:val="ListBullet"/>
      </w:pPr>
      <w:r>
        <w:t>Cart counter: span[data-testid="cart-counter"]</w:t>
      </w:r>
    </w:p>
    <w:p>
      <w:pPr>
        <w:pStyle w:val="ListBullet"/>
      </w:pPr>
      <w:r>
        <w:t>Add to cart btn: button[data-testid="add-to-cart"]</w:t>
      </w:r>
    </w:p>
    <w:p>
      <w:pPr>
        <w:pStyle w:val="Heading1"/>
      </w:pPr>
      <w:r>
        <w:t>1.2 Окружения тестирования</w:t>
      </w:r>
    </w:p>
    <w:p>
      <w:r>
        <w:t>БРАУЗЕРЫ ДЛЯ АВТОМАТИЗАЦИИ:</w:t>
      </w:r>
    </w:p>
    <w:p>
      <w:pPr>
        <w:pStyle w:val="ListBullet"/>
      </w:pPr>
      <w:r>
        <w:t>Chrome 119+ (основной)</w:t>
      </w:r>
    </w:p>
    <w:p>
      <w:pPr>
        <w:pStyle w:val="ListBullet"/>
      </w:pPr>
      <w:r>
        <w:t>Firefox 119+ (кроссбраузерное тестирование)</w:t>
      </w:r>
    </w:p>
    <w:p>
      <w:pPr>
        <w:pStyle w:val="ListBullet"/>
      </w:pPr>
      <w:r>
        <w:t>Safari 17+ (мобильное тестирование)</w:t>
      </w:r>
    </w:p>
    <w:p>
      <w:r>
        <w:t>РАЗРЕШЕНИЯ ЭКРАНА:</w:t>
      </w:r>
    </w:p>
    <w:p>
      <w:pPr>
        <w:pStyle w:val="ListBullet"/>
      </w:pPr>
      <w:r>
        <w:t>Desktop: 1920x1080, 1366x768</w:t>
      </w:r>
    </w:p>
    <w:p>
      <w:pPr>
        <w:pStyle w:val="ListBullet"/>
      </w:pPr>
      <w:r>
        <w:t>Mobile: 360x640, 414x896</w:t>
      </w:r>
    </w:p>
    <w:p>
      <w:pPr>
        <w:pStyle w:val="ListBullet"/>
      </w:pPr>
      <w:r>
        <w:t>Tablet: 768x1024</w:t>
      </w:r>
    </w:p>
    <w:p>
      <w:pPr>
        <w:pStyle w:val="Heading1"/>
      </w:pPr>
      <w:r>
        <w:t>2. АВТОМАТИЗИРОВАННЫЕ ТЕСТЫ - ПОКУПАТЕЛЬ</w:t>
      </w:r>
    </w:p>
    <w:p>
      <w:pPr>
        <w:pStyle w:val="Heading1"/>
      </w:pPr>
      <w:r>
        <w:t>2.1 Регистрация и авторизация</w:t>
      </w:r>
    </w:p>
    <w:p>
      <w:pPr>
        <w:pStyle w:val="Heading3"/>
      </w:pPr>
      <w:r>
        <w:t>TEST_AUTO_REG_001: Успешная регистрация нового покупателя</w:t>
      </w:r>
    </w:p>
    <w:p>
      <w:r>
        <w:rPr>
          <w:b/>
        </w:rPr>
        <w:t>ОПИСАНИЕ:</w:t>
      </w:r>
      <w:r>
        <w:t xml:space="preserve"> Автоматизированный тест регистрации с валидными данными</w:t>
      </w:r>
    </w:p>
    <w:p>
      <w:r>
        <w:rPr>
          <w:b/>
        </w:rPr>
        <w:t>ПРИОРИТЕТ:</w:t>
      </w:r>
      <w:r>
        <w:t xml:space="preserve"> Critical</w:t>
      </w:r>
    </w:p>
    <w:p>
      <w:r>
        <w:rPr>
          <w:b/>
        </w:rPr>
        <w:t>ОКРУЖЕНИЕ:</w:t>
      </w:r>
      <w:r>
        <w:t xml:space="preserve"> Chrome, 1920x1080</w:t>
      </w:r>
    </w:p>
    <w:p>
      <w:r>
        <w:rPr>
          <w:b/>
        </w:rPr>
        <w:t>ДАННЫЕ:</w:t>
      </w:r>
      <w:r>
        <w:t xml:space="preserve"> </w:t>
      </w:r>
    </w:p>
    <w:p>
      <w:pPr>
        <w:pStyle w:val="ListBullet"/>
      </w:pPr>
      <w:r>
        <w:t>email: "testuser_" + timestamp + "@yandex.ru"</w:t>
      </w:r>
    </w:p>
    <w:p>
      <w:pPr>
        <w:pStyle w:val="ListBullet"/>
      </w:pPr>
      <w:r>
        <w:t>password: "MyPassword123!"</w:t>
      </w:r>
    </w:p>
    <w:p>
      <w:pPr>
        <w:pStyle w:val="ListBullet"/>
      </w:pPr>
      <w:r>
        <w:t>firstName: "Алексей"</w:t>
      </w:r>
    </w:p>
    <w:p>
      <w:pPr>
        <w:pStyle w:val="ListBullet"/>
      </w:pPr>
      <w:r>
        <w:t>lastName: "Петров"</w:t>
      </w:r>
    </w:p>
    <w:p>
      <w:pPr>
        <w:pStyle w:val="ListBullet"/>
      </w:pPr>
      <w:r>
        <w:t>phone: "+7 (905) 123-45-67"</w:t>
      </w:r>
    </w:p>
    <w:p>
      <w:r>
        <w:t>ШАГИ АВТОМАТИЗАЦИИ:</w:t>
      </w:r>
    </w:p>
    <w:p>
      <w:r>
        <w:t>1. Перейти на страницу: "/registration"</w:t>
      </w:r>
    </w:p>
    <w:p>
      <w:r>
        <w:t>2. Дождаться появления элемента: input[data-testid="email-input"]</w:t>
      </w:r>
    </w:p>
    <w:p>
      <w:r>
        <w:t>3. Заполнить поле: input[data-testid="email-input"] значением ${email}</w:t>
      </w:r>
    </w:p>
    <w:p>
      <w:r>
        <w:t>4. Заполнить поле: input[data-testid="password-input"] значением ${password}</w:t>
      </w:r>
    </w:p>
    <w:p>
      <w:r>
        <w:t>5. Заполнить поле: input[data-testid="password-confirm"] значением ${password}</w:t>
      </w:r>
    </w:p>
    <w:p>
      <w:r>
        <w:t>6. Заполнить поле: input[data-testid="first-name"] значением ${firstName}</w:t>
      </w:r>
    </w:p>
    <w:p>
      <w:r>
        <w:t>7. Заполнить поле: input[data-testid="last-name"] значением ${lastName}</w:t>
      </w:r>
    </w:p>
    <w:p>
      <w:r>
        <w:t>8. Заполнить поле: input[data-testid="phone-input"] значением ${phone}</w:t>
      </w:r>
    </w:p>
    <w:p>
      <w:r>
        <w:t>9. Установить чекбокс: input[data-testid="privacy-consent"]</w:t>
      </w:r>
    </w:p>
    <w:p>
      <w:r>
        <w:t>10. Нажать кнопку: button[data-testid="register-btn"]</w:t>
      </w:r>
    </w:p>
    <w:p>
      <w:r>
        <w:t>11. Дождаться появления элемента: div[data-testid="success-message"]</w:t>
      </w:r>
    </w:p>
    <w:p>
      <w:r>
        <w:t>ПРОВЕРКИ (ASSERTIONS):</w:t>
      </w:r>
    </w:p>
    <w:p>
      <w:pPr>
        <w:pStyle w:val="ListBullet"/>
      </w:pPr>
      <w:r>
        <w:t>Проверить что текст содержит: div[data-testid="success-message"] "письмо для подтверждения"</w:t>
      </w:r>
    </w:p>
    <w:p>
      <w:pPr>
        <w:pStyle w:val="ListBullet"/>
      </w:pPr>
      <w:r>
        <w:t>Проверить что URL содержит: "/email-confirmation"</w:t>
      </w:r>
    </w:p>
    <w:p>
      <w:pPr>
        <w:pStyle w:val="ListBullet"/>
      </w:pPr>
      <w:r>
        <w:t>Проверить что элемент видим: div[data-testid="confirmation-info"]</w:t>
      </w:r>
    </w:p>
    <w:p>
      <w:pPr>
        <w:pStyle w:val="ListBullet"/>
      </w:pPr>
      <w:r>
        <w:t>Проверка в БД: Пользователь создан со статусом "unconfirmed"</w:t>
      </w:r>
    </w:p>
    <w:p>
      <w:pPr>
        <w:pStyle w:val="Heading3"/>
      </w:pPr>
      <w:r>
        <w:t>TEST_AUTO_AUTH_001: Авторизация зарегистрированного пользователя</w:t>
      </w:r>
    </w:p>
    <w:p>
      <w:r>
        <w:rPr>
          <w:b/>
        </w:rPr>
        <w:t>ОПИСАНИЕ:</w:t>
      </w:r>
      <w:r>
        <w:t xml:space="preserve"> Автоматизированный тест входа в систему</w:t>
      </w:r>
    </w:p>
    <w:p>
      <w:r>
        <w:rPr>
          <w:b/>
        </w:rPr>
        <w:t>ПРИОРИТЕТ:</w:t>
      </w:r>
      <w:r>
        <w:t xml:space="preserve"> Critical</w:t>
      </w:r>
    </w:p>
    <w:p>
      <w:r>
        <w:rPr>
          <w:b/>
        </w:rPr>
        <w:t>ОКРУЖЕНИЕ:</w:t>
      </w:r>
      <w:r>
        <w:t xml:space="preserve"> Chrome, 1920x1080</w:t>
      </w:r>
    </w:p>
    <w:p>
      <w:r>
        <w:rPr>
          <w:b/>
        </w:rPr>
        <w:t>ДАННЫЕ:</w:t>
      </w:r>
      <w:r>
        <w:t xml:space="preserve"> </w:t>
      </w:r>
    </w:p>
    <w:p>
      <w:pPr>
        <w:pStyle w:val="ListBullet"/>
      </w:pPr>
      <w:r>
        <w:t>email: "buyer@test.ru"</w:t>
      </w:r>
    </w:p>
    <w:p>
      <w:pPr>
        <w:pStyle w:val="ListBullet"/>
      </w:pPr>
      <w:r>
        <w:t>password: "Password123!"</w:t>
      </w:r>
    </w:p>
    <w:p>
      <w:r>
        <w:t>ШАГИ АВТОМАТИЗАЦИИ:</w:t>
      </w:r>
    </w:p>
    <w:p>
      <w:r>
        <w:t>1. Перейти на страницу: "/login"</w:t>
      </w:r>
    </w:p>
    <w:p>
      <w:r>
        <w:t>2. Заполнить поле: input[data-testid="email-input"] значением ${email}</w:t>
      </w:r>
    </w:p>
    <w:p>
      <w:r>
        <w:t>3. Заполнить поле: input[data-testid="password-input"] значением ${password}</w:t>
      </w:r>
    </w:p>
    <w:p>
      <w:r>
        <w:t>4. Нажать кнопку: button[data-testid="login-btn"]</w:t>
      </w:r>
    </w:p>
    <w:p>
      <w:r>
        <w:t>5. Дождаться перехода на страницу: "/"</w:t>
      </w:r>
    </w:p>
    <w:p>
      <w:r>
        <w:t>ПРОВЕРКИ (ASSERTIONS):</w:t>
      </w:r>
    </w:p>
    <w:p>
      <w:pPr>
        <w:pStyle w:val="ListBullet"/>
      </w:pPr>
      <w:r>
        <w:t>Проверить что URL равен: "/"</w:t>
      </w:r>
    </w:p>
    <w:p>
      <w:pPr>
        <w:pStyle w:val="ListBullet"/>
      </w:pPr>
      <w:r>
        <w:t>Проверить что элемент видим: a[data-testid="user-profile-link"]</w:t>
      </w:r>
    </w:p>
    <w:p>
      <w:pPr>
        <w:pStyle w:val="ListBullet"/>
      </w:pPr>
      <w:r>
        <w:t>Проверить что текст содержит: span[data-testid="user-name"] "Покупатель"</w:t>
      </w:r>
    </w:p>
    <w:p>
      <w:pPr>
        <w:pStyle w:val="ListBullet"/>
      </w:pPr>
      <w:r>
        <w:t>Проверить что cookie существует: "auth_token"</w:t>
      </w:r>
    </w:p>
    <w:p>
      <w:pPr>
        <w:pStyle w:val="Heading3"/>
      </w:pPr>
      <w:r>
        <w:t>TEST_AUTO_AUTH_002: Авторизация с неверными данными</w:t>
      </w:r>
    </w:p>
    <w:p>
      <w:r>
        <w:rPr>
          <w:b/>
        </w:rPr>
        <w:t>ОПИСАНИЕ:</w:t>
      </w:r>
      <w:r>
        <w:t xml:space="preserve"> Тест обработки ошибок при неправильных учетных данных</w:t>
      </w:r>
    </w:p>
    <w:p>
      <w:r>
        <w:rPr>
          <w:b/>
        </w:rPr>
        <w:t>ПРИОРИТЕТ:</w:t>
      </w:r>
      <w:r>
        <w:t xml:space="preserve"> High</w:t>
      </w:r>
    </w:p>
    <w:p>
      <w:r>
        <w:rPr>
          <w:b/>
        </w:rPr>
        <w:t>ДАННЫЕ:</w:t>
      </w:r>
      <w:r>
        <w:t xml:space="preserve"> </w:t>
      </w:r>
    </w:p>
    <w:p>
      <w:pPr>
        <w:pStyle w:val="ListBullet"/>
      </w:pPr>
      <w:r>
        <w:t>email: "buyer@test.ru"</w:t>
      </w:r>
    </w:p>
    <w:p>
      <w:pPr>
        <w:pStyle w:val="ListBullet"/>
      </w:pPr>
      <w:r>
        <w:t>password: "WrongPassword"</w:t>
      </w:r>
    </w:p>
    <w:p>
      <w:r>
        <w:t>ШАГИ АВТОМАТИЗАЦИИ:</w:t>
      </w:r>
    </w:p>
    <w:p>
      <w:r>
        <w:t>1. Перейти на страницу: "/login"</w:t>
      </w:r>
    </w:p>
    <w:p>
      <w:r>
        <w:t>2. Заполнить поле: input[data-testid="email-input"] значением ${email}</w:t>
      </w:r>
    </w:p>
    <w:p>
      <w:r>
        <w:t>3. Заполнить поле: input[data-testid="password-input"] значением ${password}</w:t>
      </w:r>
    </w:p>
    <w:p>
      <w:r>
        <w:t>4. Нажать кнопку: button[data-testid="login-btn"]</w:t>
      </w:r>
    </w:p>
    <w:p>
      <w:r>
        <w:t>5. Дождаться появления элемента: div[data-testid="error-message"]</w:t>
      </w:r>
    </w:p>
    <w:p>
      <w:r>
        <w:t>ПРОВЕРКИ (ASSERTIONS):</w:t>
      </w:r>
    </w:p>
    <w:p>
      <w:pPr>
        <w:pStyle w:val="ListBullet"/>
      </w:pPr>
      <w:r>
        <w:t>Проверить что текст содержит: div[data-testid="error-message"] "Неверный email или пароль"</w:t>
      </w:r>
    </w:p>
    <w:p>
      <w:pPr>
        <w:pStyle w:val="ListBullet"/>
      </w:pPr>
      <w:r>
        <w:t>Проверить что URL равен: "/login"</w:t>
      </w:r>
    </w:p>
    <w:p>
      <w:pPr>
        <w:pStyle w:val="ListBullet"/>
      </w:pPr>
      <w:r>
        <w:t>Проверить значение поля: input[data-testid="email-input"] равно ${email}</w:t>
      </w:r>
    </w:p>
    <w:p>
      <w:pPr>
        <w:pStyle w:val="ListBullet"/>
      </w:pPr>
      <w:r>
        <w:t>Проверить что cookie не существует: "auth_token"</w:t>
      </w:r>
    </w:p>
    <w:p>
      <w:pPr>
        <w:pStyle w:val="Heading1"/>
      </w:pPr>
      <w:r>
        <w:t>2.2 Поиск и фильтрация товаров</w:t>
      </w:r>
    </w:p>
    <w:p>
      <w:pPr>
        <w:pStyle w:val="Heading3"/>
      </w:pPr>
      <w:r>
        <w:t>TEST_AUTO_SEARCH_001: Поиск товара по названию</w:t>
      </w:r>
    </w:p>
    <w:p>
      <w:r>
        <w:rPr>
          <w:b/>
        </w:rPr>
        <w:t>ОПИСАНИЕ:</w:t>
      </w:r>
      <w:r>
        <w:t xml:space="preserve"> Автоматизированный тест поиска товаров</w:t>
      </w:r>
    </w:p>
    <w:p>
      <w:r>
        <w:rPr>
          <w:b/>
        </w:rPr>
        <w:t>ПРИОРИТЕТ:</w:t>
      </w:r>
      <w:r>
        <w:t xml:space="preserve"> Critical</w:t>
      </w:r>
    </w:p>
    <w:p>
      <w:r>
        <w:rPr>
          <w:b/>
        </w:rPr>
        <w:t>ДАННЫЕ:</w:t>
      </w:r>
      <w:r>
        <w:t xml:space="preserve"> </w:t>
      </w:r>
    </w:p>
    <w:p>
      <w:pPr>
        <w:pStyle w:val="ListBullet"/>
      </w:pPr>
      <w:r>
        <w:t>searchQuery: "iPhone 15"</w:t>
      </w:r>
    </w:p>
    <w:p>
      <w:r>
        <w:t>ШАГИ АВТОМАТИЗАЦИИ:</w:t>
      </w:r>
    </w:p>
    <w:p>
      <w:r>
        <w:t>1. Перейти на страницу: "/"</w:t>
      </w:r>
    </w:p>
    <w:p>
      <w:r>
        <w:t>2. Заполнить поле: input[data-testid="search-input"] значением ${searchQuery}</w:t>
      </w:r>
    </w:p>
    <w:p>
      <w:r>
        <w:t>3. Нажать клавишу: "Enter" или нажать кнопку: button[data-testid="search-btn"]</w:t>
      </w:r>
    </w:p>
    <w:p>
      <w:r>
        <w:t>4. Дождаться появления элемента: div[data-testid="search-results"]</w:t>
      </w:r>
    </w:p>
    <w:p>
      <w:r>
        <w:t>5. Дождаться появления элементов: div[data-testid="product-card"]</w:t>
      </w:r>
    </w:p>
    <w:p>
      <w:r>
        <w:t>ПРОВЕРКИ (ASSERTIONS):</w:t>
      </w:r>
    </w:p>
    <w:p>
      <w:pPr>
        <w:pStyle w:val="ListBullet"/>
      </w:pPr>
      <w:r>
        <w:t>Проверить что URL содержит: "/search?q=iPhone%2015"</w:t>
      </w:r>
    </w:p>
    <w:p>
      <w:pPr>
        <w:pStyle w:val="ListBullet"/>
      </w:pPr>
      <w:r>
        <w:t>Проверить что количество элементов &gt; 0: div[data-testid="product-card"]</w:t>
      </w:r>
    </w:p>
    <w:p>
      <w:pPr>
        <w:pStyle w:val="ListBullet"/>
      </w:pPr>
      <w:r>
        <w:t>Проверить что текст содержит: h1[data-testid="results-title"] "iPhone 15"</w:t>
      </w:r>
    </w:p>
    <w:p>
      <w:pPr>
        <w:pStyle w:val="ListBullet"/>
      </w:pPr>
      <w:r>
        <w:t>Проверить что каждый элемент содержит текст: div[data-testid="product-title"] "iPhone"</w:t>
      </w:r>
    </w:p>
    <w:p>
      <w:pPr>
        <w:pStyle w:val="Heading3"/>
      </w:pPr>
      <w:r>
        <w:t>TEST_AUTO_FILTER_001: Фильтрация товаров по цене</w:t>
      </w:r>
    </w:p>
    <w:p>
      <w:r>
        <w:rPr>
          <w:b/>
        </w:rPr>
        <w:t>ОПИСАНИЕ:</w:t>
      </w:r>
      <w:r>
        <w:t xml:space="preserve"> Тест применения ценового фильтра</w:t>
      </w:r>
    </w:p>
    <w:p>
      <w:r>
        <w:rPr>
          <w:b/>
        </w:rPr>
        <w:t>ПРИОРИТЕТ:</w:t>
      </w:r>
      <w:r>
        <w:t xml:space="preserve"> High</w:t>
      </w:r>
    </w:p>
    <w:p>
      <w:r>
        <w:rPr>
          <w:b/>
        </w:rPr>
        <w:t>ДАННЫЕ:</w:t>
      </w:r>
      <w:r>
        <w:t xml:space="preserve"> </w:t>
      </w:r>
    </w:p>
    <w:p>
      <w:pPr>
        <w:pStyle w:val="ListBullet"/>
      </w:pPr>
      <w:r>
        <w:t>minPrice: "50000"</w:t>
      </w:r>
    </w:p>
    <w:p>
      <w:pPr>
        <w:pStyle w:val="ListBullet"/>
      </w:pPr>
      <w:r>
        <w:t>maxPrice: "100000"</w:t>
      </w:r>
    </w:p>
    <w:p>
      <w:r>
        <w:t>ШАГИ АВТОМАТИЗАЦИИ:</w:t>
      </w:r>
    </w:p>
    <w:p>
      <w:r>
        <w:t>1. Перейти на страницу: "/category/electronics"</w:t>
      </w:r>
    </w:p>
    <w:p>
      <w:r>
        <w:t>2. Дождаться появления элемента: div[data-testid="price-filter"]</w:t>
      </w:r>
    </w:p>
    <w:p>
      <w:r>
        <w:t>3. Заполнить поле: input[data-testid="price-min"] значением ${minPrice}</w:t>
      </w:r>
    </w:p>
    <w:p>
      <w:r>
        <w:t>4. Заполнить поле: input[data-testid="price-max"] значением ${maxPrice}</w:t>
      </w:r>
    </w:p>
    <w:p>
      <w:r>
        <w:t>5. Нажать кнопку: button[data-testid="apply-filters"]</w:t>
      </w:r>
    </w:p>
    <w:p>
      <w:r>
        <w:t>6. Дождаться обновления элемента: div[data-testid="product-list"]</w:t>
      </w:r>
    </w:p>
    <w:p>
      <w:r>
        <w:t>ПРОВЕРКИ (ASSERTIONS):</w:t>
      </w:r>
    </w:p>
    <w:p>
      <w:pPr>
        <w:pStyle w:val="ListBullet"/>
      </w:pPr>
      <w:r>
        <w:t>Проверить что URL содержит: "price_min=50000&amp;price_max=100000"</w:t>
      </w:r>
    </w:p>
    <w:p>
      <w:pPr>
        <w:pStyle w:val="ListBullet"/>
      </w:pPr>
      <w:r>
        <w:t>Проверить что все цены в диапазоне: div[data-testid="product-price"] между 50000 и 100000</w:t>
      </w:r>
    </w:p>
    <w:p>
      <w:pPr>
        <w:pStyle w:val="ListBullet"/>
      </w:pPr>
      <w:r>
        <w:t>Проверить что элемент видим: div[data-testid="active-filters"]</w:t>
      </w:r>
    </w:p>
    <w:p>
      <w:pPr>
        <w:pStyle w:val="ListBullet"/>
      </w:pPr>
      <w:r>
        <w:t>Проверить что текст содержит: span[data-testid="filter-chip"] "50 000 - 100 000 ₽"</w:t>
      </w:r>
    </w:p>
    <w:p>
      <w:pPr>
        <w:pStyle w:val="Heading1"/>
      </w:pPr>
      <w:r>
        <w:t>2.3 Работа с корзиной</w:t>
      </w:r>
    </w:p>
    <w:p>
      <w:pPr>
        <w:pStyle w:val="Heading3"/>
      </w:pPr>
      <w:r>
        <w:t>TEST_AUTO_CART_001: Добавление товара в корзину</w:t>
      </w:r>
    </w:p>
    <w:p>
      <w:r>
        <w:rPr>
          <w:b/>
        </w:rPr>
        <w:t>ОПИСАНИЕ:</w:t>
      </w:r>
      <w:r>
        <w:t xml:space="preserve"> Автоматизированный тест добавления товара в корзину</w:t>
      </w:r>
    </w:p>
    <w:p>
      <w:r>
        <w:rPr>
          <w:b/>
        </w:rPr>
        <w:t>ПРИОРИТЕТ:</w:t>
      </w:r>
      <w:r>
        <w:t xml:space="preserve"> Critical</w:t>
      </w:r>
    </w:p>
    <w:p>
      <w:r>
        <w:rPr>
          <w:b/>
        </w:rPr>
        <w:t>ПРЕДВАРИТЕЛЬНЫЕ УСЛОВИЯ:</w:t>
      </w:r>
      <w:r>
        <w:t xml:space="preserve"> </w:t>
      </w:r>
    </w:p>
    <w:p>
      <w:pPr>
        <w:pStyle w:val="ListBullet"/>
      </w:pPr>
      <w:r>
        <w:t>Пользователь авторизован как buyer@test.ru</w:t>
      </w:r>
    </w:p>
    <w:p>
      <w:r>
        <w:t>ШАГИ АВТОМАТИЗАЦИИ:</w:t>
      </w:r>
    </w:p>
    <w:p>
      <w:r>
        <w:t>1. Перейти на страницу: "/product/iphone-15-pro-max"</w:t>
      </w:r>
    </w:p>
    <w:p>
      <w:r>
        <w:t>2. Дождаться появления элемента: div[data-testid="product-details"]</w:t>
      </w:r>
    </w:p>
    <w:p>
      <w:r>
        <w:t>3. Выбрать опцию: select[data-testid="color-select"] значение="black"</w:t>
      </w:r>
    </w:p>
    <w:p>
      <w:r>
        <w:t>4. Выбрать опцию: select[data-testid="memory-select"] значение="256gb"</w:t>
      </w:r>
    </w:p>
    <w:p>
      <w:r>
        <w:t>5. Установить количество: input[data-testid="quantity-input"] значение="1"</w:t>
      </w:r>
    </w:p>
    <w:p>
      <w:r>
        <w:t>6. Нажать кнопку: button[data-testid="add-to-cart"]</w:t>
      </w:r>
    </w:p>
    <w:p>
      <w:r>
        <w:t>7. Дождаться появления элемента: div[data-testid="cart-notification"]</w:t>
      </w:r>
    </w:p>
    <w:p>
      <w:r>
        <w:t>ПРОВЕРКИ (ASSERTIONS):</w:t>
      </w:r>
    </w:p>
    <w:p>
      <w:pPr>
        <w:pStyle w:val="ListBullet"/>
      </w:pPr>
      <w:r>
        <w:t>Проверить что текст содержит: div[data-testid="cart-notification"] "добавлен в корзину"</w:t>
      </w:r>
    </w:p>
    <w:p>
      <w:pPr>
        <w:pStyle w:val="ListBullet"/>
      </w:pPr>
      <w:r>
        <w:t>Проверить что текст равен: span[data-testid="cart-counter"] "1"</w:t>
      </w:r>
    </w:p>
    <w:p>
      <w:pPr>
        <w:pStyle w:val="ListBullet"/>
      </w:pPr>
      <w:r>
        <w:t>Проверить что текст кнопки изменился: button[data-testid="add-to-cart"] "Добавлено"</w:t>
      </w:r>
    </w:p>
    <w:p>
      <w:pPr>
        <w:pStyle w:val="ListBullet"/>
      </w:pPr>
      <w:r>
        <w:t>Подождать 2 секунды и проверить текст кнопки: "Добавить в корзину"</w:t>
      </w:r>
    </w:p>
    <w:p>
      <w:pPr>
        <w:pStyle w:val="Heading3"/>
      </w:pPr>
      <w:r>
        <w:t>TEST_AUTO_CART_002: Изменение количества товара в корзине</w:t>
      </w:r>
    </w:p>
    <w:p>
      <w:r>
        <w:rPr>
          <w:b/>
        </w:rPr>
        <w:t>ОПИСАНИЕ:</w:t>
      </w:r>
      <w:r>
        <w:t xml:space="preserve"> Тест изменения количества товара в корзине</w:t>
      </w:r>
    </w:p>
    <w:p>
      <w:r>
        <w:rPr>
          <w:b/>
        </w:rPr>
        <w:t>ПРИОРИТЕТ:</w:t>
      </w:r>
      <w:r>
        <w:t xml:space="preserve"> High</w:t>
      </w:r>
    </w:p>
    <w:p>
      <w:r>
        <w:rPr>
          <w:b/>
        </w:rPr>
        <w:t>ПРЕДВАРИТЕЛЬНЫЕ УСЛОВИЯ:</w:t>
      </w:r>
      <w:r>
        <w:t xml:space="preserve"> </w:t>
      </w:r>
    </w:p>
    <w:p>
      <w:pPr>
        <w:pStyle w:val="ListBullet"/>
      </w:pPr>
      <w:r>
        <w:t>Пользователь авторизован</w:t>
      </w:r>
    </w:p>
    <w:p>
      <w:pPr>
        <w:pStyle w:val="ListBullet"/>
      </w:pPr>
      <w:r>
        <w:t>В корзине есть товар с количеством 1</w:t>
      </w:r>
    </w:p>
    <w:p>
      <w:r>
        <w:t>ШАГИ АВТОМАТИЗАЦИИ:</w:t>
      </w:r>
    </w:p>
    <w:p>
      <w:r>
        <w:t>1. Перейти на страницу: "/cart"</w:t>
      </w:r>
    </w:p>
    <w:p>
      <w:r>
        <w:t>2. Дождаться появления элемента: div[data-testid="cart-items"]</w:t>
      </w:r>
    </w:p>
    <w:p>
      <w:r>
        <w:t>3. Очистить и заполнить поле: input[data-testid="quantity-input-0"] значением "3"</w:t>
      </w:r>
    </w:p>
    <w:p>
      <w:r>
        <w:t>4. Нажать клавишу: "Enter" или нажать кнопку: button[data-testid="update-quantity"]</w:t>
      </w:r>
    </w:p>
    <w:p>
      <w:r>
        <w:t>5. Дождаться обновления элемента: span[data-testid="item-total-0"]</w:t>
      </w:r>
    </w:p>
    <w:p>
      <w:r>
        <w:t>ПРОВЕРКИ (ASSERTIONS):</w:t>
      </w:r>
    </w:p>
    <w:p>
      <w:pPr>
        <w:pStyle w:val="ListBullet"/>
      </w:pPr>
      <w:r>
        <w:t>Проверить значение поля: input[data-testid="quantity-input-0"] "3"</w:t>
      </w:r>
    </w:p>
    <w:p>
      <w:pPr>
        <w:pStyle w:val="ListBullet"/>
      </w:pPr>
      <w:r>
        <w:t>Проверить расчет цены: span[data-testid="item-total-0"] = цена * 3</w:t>
      </w:r>
    </w:p>
    <w:p>
      <w:pPr>
        <w:pStyle w:val="ListBullet"/>
      </w:pPr>
      <w:r>
        <w:t>Проверить что итог обновился: span[data-testid="cart-total"]</w:t>
      </w:r>
    </w:p>
    <w:p>
      <w:pPr>
        <w:pStyle w:val="ListBullet"/>
      </w:pPr>
      <w:r>
        <w:t>Проверить счетчик корзины: span[data-testid="cart-counter"] "3"</w:t>
      </w:r>
    </w:p>
    <w:p>
      <w:pPr>
        <w:pStyle w:val="Heading3"/>
      </w:pPr>
      <w:r>
        <w:t>TEST_AUTO_CART_003: Применение промокода</w:t>
      </w:r>
    </w:p>
    <w:p>
      <w:r>
        <w:rPr>
          <w:b/>
        </w:rPr>
        <w:t>ОПИСАНИЕ:</w:t>
      </w:r>
      <w:r>
        <w:t xml:space="preserve"> Тест применения промокода со скидкой</w:t>
      </w:r>
    </w:p>
    <w:p>
      <w:r>
        <w:rPr>
          <w:b/>
        </w:rPr>
        <w:t>ПРИОРИТЕТ:</w:t>
      </w:r>
      <w:r>
        <w:t xml:space="preserve"> Medium</w:t>
      </w:r>
    </w:p>
    <w:p>
      <w:r>
        <w:rPr>
          <w:b/>
        </w:rPr>
        <w:t>ПРЕДВАРИТЕЛЬНЫЕ УСЛОВИЯ:</w:t>
      </w:r>
      <w:r>
        <w:t xml:space="preserve"> </w:t>
      </w:r>
    </w:p>
    <w:p>
      <w:pPr>
        <w:pStyle w:val="ListBullet"/>
      </w:pPr>
      <w:r>
        <w:t>Общая стоимость корзины: 10000 рублей</w:t>
      </w:r>
    </w:p>
    <w:p>
      <w:pPr>
        <w:pStyle w:val="ListBullet"/>
      </w:pPr>
      <w:r>
        <w:t>Действующий промокод: "SALE10" (скидка 10%)</w:t>
      </w:r>
    </w:p>
    <w:p>
      <w:r>
        <w:t>ДАННЫЕ:</w:t>
      </w:r>
    </w:p>
    <w:p>
      <w:pPr>
        <w:pStyle w:val="ListBullet"/>
      </w:pPr>
      <w:r>
        <w:t>promoCode: "SALE10"</w:t>
      </w:r>
    </w:p>
    <w:p>
      <w:pPr>
        <w:pStyle w:val="ListBullet"/>
      </w:pPr>
      <w:r>
        <w:t>expectedDiscount: 1000</w:t>
      </w:r>
    </w:p>
    <w:p>
      <w:r>
        <w:t>ШАГИ АВТОМАТИЗАЦИИ:</w:t>
      </w:r>
    </w:p>
    <w:p>
      <w:r>
        <w:t>1. Перейти на страницу: "/cart"</w:t>
      </w:r>
    </w:p>
    <w:p>
      <w:r>
        <w:t>2. Заполнить поле: input[data-testid="promo-input"] значением ${promoCode}</w:t>
      </w:r>
    </w:p>
    <w:p>
      <w:r>
        <w:t>3. Нажать кнопку: button[data-testid="apply-promo"]</w:t>
      </w:r>
    </w:p>
    <w:p>
      <w:r>
        <w:t>4. Дождаться появления элемента: div[data-testid="promo-success"]</w:t>
      </w:r>
    </w:p>
    <w:p>
      <w:r>
        <w:t>ПРОВЕРКИ (ASSERTIONS):</w:t>
      </w:r>
    </w:p>
    <w:p>
      <w:pPr>
        <w:pStyle w:val="ListBullet"/>
      </w:pPr>
      <w:r>
        <w:t>Проверить что текст содержит: div[data-testid="promo-success"] "Промокод применен"</w:t>
      </w:r>
    </w:p>
    <w:p>
      <w:pPr>
        <w:pStyle w:val="ListBullet"/>
      </w:pPr>
      <w:r>
        <w:t>Проверить что элемент видим: div[data-testid="discount-amount"]</w:t>
      </w:r>
    </w:p>
    <w:p>
      <w:pPr>
        <w:pStyle w:val="ListBullet"/>
      </w:pPr>
      <w:r>
        <w:t>Проверить что текст содержит: span[data-testid="discount-value"] "-1 000 ₽"</w:t>
      </w:r>
    </w:p>
    <w:p>
      <w:pPr>
        <w:pStyle w:val="ListBullet"/>
      </w:pPr>
      <w:r>
        <w:t>Проверить расчет итога: span[data-testid="final-total"] "9 000 ₽"</w:t>
      </w:r>
    </w:p>
    <w:p>
      <w:pPr>
        <w:pStyle w:val="Heading1"/>
      </w:pPr>
      <w:r>
        <w:t>2.4 Оформление заказа</w:t>
      </w:r>
    </w:p>
    <w:p>
      <w:pPr>
        <w:pStyle w:val="Heading3"/>
      </w:pPr>
      <w:r>
        <w:t>TEST_AUTO_ORDER_001: Успешное оформление заказа</w:t>
      </w:r>
    </w:p>
    <w:p>
      <w:r>
        <w:rPr>
          <w:b/>
        </w:rPr>
        <w:t>ОПИСАНИЕ:</w:t>
      </w:r>
      <w:r>
        <w:t xml:space="preserve"> Полный процесс оформления заказа</w:t>
      </w:r>
    </w:p>
    <w:p>
      <w:r>
        <w:rPr>
          <w:b/>
        </w:rPr>
        <w:t>ПРИОРИТЕТ:</w:t>
      </w:r>
      <w:r>
        <w:t xml:space="preserve"> Critical</w:t>
      </w:r>
    </w:p>
    <w:p>
      <w:r>
        <w:rPr>
          <w:b/>
        </w:rPr>
        <w:t>ПРЕДВАРИТЕЛЬНЫЕ УСЛОВИЯ:</w:t>
      </w:r>
      <w:r>
        <w:t xml:space="preserve"> </w:t>
      </w:r>
    </w:p>
    <w:p>
      <w:pPr>
        <w:pStyle w:val="ListBullet"/>
      </w:pPr>
      <w:r>
        <w:t>Пользователь авторизован как buyer@test.ru</w:t>
      </w:r>
    </w:p>
    <w:p>
      <w:pPr>
        <w:pStyle w:val="ListBullet"/>
      </w:pPr>
      <w:r>
        <w:t>В корзине товары на сумму 5000 рублей</w:t>
      </w:r>
    </w:p>
    <w:p>
      <w:r>
        <w:t>ДАННЫЕ:</w:t>
      </w:r>
    </w:p>
    <w:p>
      <w:pPr>
        <w:pStyle w:val="ListBullet"/>
      </w:pPr>
      <w:r>
        <w:t>city: "Москва"</w:t>
      </w:r>
    </w:p>
    <w:p>
      <w:pPr>
        <w:pStyle w:val="ListBullet"/>
      </w:pPr>
      <w:r>
        <w:t>street: "ул. Тверская, д. 10, кв. 25"</w:t>
      </w:r>
    </w:p>
    <w:p>
      <w:pPr>
        <w:pStyle w:val="ListBullet"/>
      </w:pPr>
      <w:r>
        <w:t>zipCode: "101000"</w:t>
      </w:r>
    </w:p>
    <w:p>
      <w:r>
        <w:t>ШАГИ АВТОМАТИЗАЦИИ:</w:t>
      </w:r>
    </w:p>
    <w:p>
      <w:r>
        <w:t>1. Перейти на страницу: "/cart"</w:t>
      </w:r>
    </w:p>
    <w:p>
      <w:r>
        <w:t>2. Нажать кнопку: button[data-testid="checkout-btn"]</w:t>
      </w:r>
    </w:p>
    <w:p>
      <w:r>
        <w:t>3. Дождаться загрузки страницы: "/checkout"</w:t>
      </w:r>
    </w:p>
    <w:p>
      <w:r>
        <w:t>4. Проверить предзаполненное поле: input[data-testid="email"] "buyer@test.ru"</w:t>
      </w:r>
    </w:p>
    <w:p>
      <w:r>
        <w:t>5. Заполнить поле: input[data-testid="city"] значением ${city}</w:t>
      </w:r>
    </w:p>
    <w:p>
      <w:r>
        <w:t>6. Заполнить поле: input[data-testid="street"] значением ${street}</w:t>
      </w:r>
    </w:p>
    <w:p>
      <w:r>
        <w:t>7. Заполнить поле: input[data-testid="zip"] значением ${zipCode}</w:t>
      </w:r>
    </w:p>
    <w:p>
      <w:r>
        <w:t>8. Выбрать радиокнопку: input[data-testid="delivery-courier"]</w:t>
      </w:r>
    </w:p>
    <w:p>
      <w:r>
        <w:t>9. Выбрать радиокнопку: input[data-testid="payment-card"]</w:t>
      </w:r>
    </w:p>
    <w:p>
      <w:r>
        <w:t>10. Установить чекбокс: input[data-testid="terms-agree"]</w:t>
      </w:r>
    </w:p>
    <w:p>
      <w:r>
        <w:t>11. Нажать кнопку: button[data-testid="place-order"]</w:t>
      </w:r>
    </w:p>
    <w:p>
      <w:r>
        <w:t>12. Дождаться перехода на страницу: "/payment"</w:t>
      </w:r>
    </w:p>
    <w:p>
      <w:r>
        <w:t>ПРОВЕРКИ (ASSERTIONS):</w:t>
      </w:r>
    </w:p>
    <w:p>
      <w:pPr>
        <w:pStyle w:val="ListBullet"/>
      </w:pPr>
      <w:r>
        <w:t>Проверить что URL содержит: "/payment"</w:t>
      </w:r>
    </w:p>
    <w:p>
      <w:pPr>
        <w:pStyle w:val="ListBullet"/>
      </w:pPr>
      <w:r>
        <w:t>Проверить что элемент видим: div[data-testid="order-summary"]</w:t>
      </w:r>
    </w:p>
    <w:p>
      <w:pPr>
        <w:pStyle w:val="ListBullet"/>
      </w:pPr>
      <w:r>
        <w:t>Проверить что текст соответствует регулярному выражению: span[data-testid="order-number"] "#\d{6,}"</w:t>
      </w:r>
    </w:p>
    <w:p>
      <w:pPr>
        <w:pStyle w:val="ListBullet"/>
      </w:pPr>
      <w:r>
        <w:t>Проверка в БД: Заказ создан со статусом "new"</w:t>
      </w:r>
    </w:p>
    <w:p>
      <w:pPr>
        <w:pStyle w:val="Heading1"/>
      </w:pPr>
      <w:r>
        <w:t>3. АВТОМАТИЗИРОВАННЫЕ ТЕСТЫ - ПРОДАВЕЦ</w:t>
      </w:r>
    </w:p>
    <w:p>
      <w:pPr>
        <w:pStyle w:val="Heading1"/>
      </w:pPr>
      <w:r>
        <w:t>3.1 Управление товарами</w:t>
      </w:r>
    </w:p>
    <w:p>
      <w:pPr>
        <w:pStyle w:val="Heading3"/>
      </w:pPr>
      <w:r>
        <w:t>TEST_AUTO_SELLER_PROD_001: Добавление нового товара</w:t>
      </w:r>
    </w:p>
    <w:p>
      <w:r>
        <w:rPr>
          <w:b/>
        </w:rPr>
        <w:t>ОПИСАНИЕ:</w:t>
      </w:r>
      <w:r>
        <w:t xml:space="preserve"> Автоматизированный тест добавления товара продавцом</w:t>
      </w:r>
    </w:p>
    <w:p>
      <w:r>
        <w:rPr>
          <w:b/>
        </w:rPr>
        <w:t>ПРИОРИТЕТ:</w:t>
      </w:r>
      <w:r>
        <w:t xml:space="preserve"> Critical</w:t>
      </w:r>
    </w:p>
    <w:p>
      <w:r>
        <w:rPr>
          <w:b/>
        </w:rPr>
        <w:t>ПРЕДВАРИТЕЛЬНЫЕ УСЛОВИЯ:</w:t>
      </w:r>
      <w:r>
        <w:t xml:space="preserve"> </w:t>
      </w:r>
    </w:p>
    <w:p>
      <w:pPr>
        <w:pStyle w:val="ListBullet"/>
      </w:pPr>
      <w:r>
        <w:t>Пользователь авторизован как seller@test.ru</w:t>
      </w:r>
    </w:p>
    <w:p>
      <w:r>
        <w:t>ДАННЫЕ:</w:t>
      </w:r>
    </w:p>
    <w:p>
      <w:pPr>
        <w:pStyle w:val="ListBullet"/>
      </w:pPr>
      <w:r>
        <w:t>productName: "Кроссовки Nike Air Max 270 мужские"</w:t>
      </w:r>
    </w:p>
    <w:p>
      <w:pPr>
        <w:pStyle w:val="ListBullet"/>
      </w:pPr>
      <w:r>
        <w:t>sku: "NIKE-AM270-BLK-42-" + timestamp</w:t>
      </w:r>
    </w:p>
    <w:p>
      <w:pPr>
        <w:pStyle w:val="ListBullet"/>
      </w:pPr>
      <w:r>
        <w:t>category: "Обувь &gt; Мужская обувь &gt; Кроссовки"</w:t>
      </w:r>
    </w:p>
    <w:p>
      <w:pPr>
        <w:pStyle w:val="ListBullet"/>
      </w:pPr>
      <w:r>
        <w:t>brand: "Nike"</w:t>
      </w:r>
    </w:p>
    <w:p>
      <w:pPr>
        <w:pStyle w:val="ListBullet"/>
      </w:pPr>
      <w:r>
        <w:t>price: "12990"</w:t>
      </w:r>
    </w:p>
    <w:p>
      <w:pPr>
        <w:pStyle w:val="ListBullet"/>
      </w:pPr>
      <w:r>
        <w:t>quantity: "15"</w:t>
      </w:r>
    </w:p>
    <w:p>
      <w:pPr>
        <w:pStyle w:val="ListBullet"/>
      </w:pPr>
      <w:r>
        <w:t>description: "Стильные мужские кроссовки Nike Air Max 270"</w:t>
      </w:r>
    </w:p>
    <w:p>
      <w:r>
        <w:t>ШАГИ АВТОМАТИЗАЦИИ:</w:t>
      </w:r>
    </w:p>
    <w:p>
      <w:r>
        <w:t>1. Перейти на страницу: "/seller/products"</w:t>
      </w:r>
    </w:p>
    <w:p>
      <w:r>
        <w:t>2. Нажать кнопку: button[data-testid="add-product-btn"]</w:t>
      </w:r>
    </w:p>
    <w:p>
      <w:r>
        <w:t>3. Дождаться загрузки страницы: "/seller/products/add"</w:t>
      </w:r>
    </w:p>
    <w:p>
      <w:r>
        <w:t>4. Заполнить поле: input[data-testid="product-name"] значением ${productName}</w:t>
      </w:r>
    </w:p>
    <w:p>
      <w:r>
        <w:t>5. Заполнить поле: input[data-testid="product-sku"] значением ${sku}</w:t>
      </w:r>
    </w:p>
    <w:p>
      <w:r>
        <w:t>6. Выбрать из выпадающего списка: select[data-testid="category"] значение="footwear-men-sneakers"</w:t>
      </w:r>
    </w:p>
    <w:p>
      <w:r>
        <w:t>7. Выбрать из выпадающего списка: select[data-testid="brand"] значение="nike"</w:t>
      </w:r>
    </w:p>
    <w:p>
      <w:r>
        <w:t>8. Заполнить поле: input[data-testid="price"] значением ${price}</w:t>
      </w:r>
    </w:p>
    <w:p>
      <w:r>
        <w:t>9. Заполнить поле: input[data-testid="quantity"] значением ${quantity}</w:t>
      </w:r>
    </w:p>
    <w:p>
      <w:r>
        <w:t>10. Загрузить файл: input[data-testid="main-image"] файл="test-product-image.jpg"</w:t>
      </w:r>
    </w:p>
    <w:p>
      <w:r>
        <w:t>11. Заполнить текстовое поле: textarea[data-testid="description"] значением ${description}</w:t>
      </w:r>
    </w:p>
    <w:p>
      <w:r>
        <w:t>12. Выбрать опцию: select[data-testid="size"] значение="42"</w:t>
      </w:r>
    </w:p>
    <w:p>
      <w:r>
        <w:t>13. Выбрать опцию: select[data-testid="color"] значение="black"</w:t>
      </w:r>
    </w:p>
    <w:p>
      <w:r>
        <w:t>14. Нажать кнопку: button[data-testid="save-and-publish"]</w:t>
      </w:r>
    </w:p>
    <w:p>
      <w:r>
        <w:t>15. Дождаться появления элемента: div[data-testid="success-message"]</w:t>
      </w:r>
    </w:p>
    <w:p>
      <w:r>
        <w:t>ПРОВЕРКИ (ASSERTIONS):</w:t>
      </w:r>
    </w:p>
    <w:p>
      <w:pPr>
        <w:pStyle w:val="ListBullet"/>
      </w:pPr>
      <w:r>
        <w:t>Проверить что текст содержит: div[data-testid="success-message"] "успешно создан"</w:t>
      </w:r>
    </w:p>
    <w:p>
      <w:pPr>
        <w:pStyle w:val="ListBullet"/>
      </w:pPr>
      <w:r>
        <w:t>Проверить редирект на: "/seller/products"</w:t>
      </w:r>
    </w:p>
    <w:p>
      <w:pPr>
        <w:pStyle w:val="ListBullet"/>
      </w:pPr>
      <w:r>
        <w:t>Проверить элемент в таблице: tr[data-sku="${sku}"]</w:t>
      </w:r>
    </w:p>
    <w:p>
      <w:pPr>
        <w:pStyle w:val="ListBullet"/>
      </w:pPr>
      <w:r>
        <w:t>Проверить бейдж статуса: span[data-testid="status-badge"] "На модерации"</w:t>
      </w:r>
    </w:p>
    <w:p>
      <w:pPr>
        <w:pStyle w:val="ListBullet"/>
      </w:pPr>
      <w:r>
        <w:t>Проверка в БД: Товар создан с корректными данными</w:t>
      </w:r>
    </w:p>
    <w:p>
      <w:pPr>
        <w:pStyle w:val="Heading3"/>
      </w:pPr>
      <w:r>
        <w:t>TEST_AUTO_SELLER_PROD_002: Редактирование товара</w:t>
      </w:r>
    </w:p>
    <w:p>
      <w:r>
        <w:rPr>
          <w:b/>
        </w:rPr>
        <w:t>ОПИСАНИЕ:</w:t>
      </w:r>
      <w:r>
        <w:t xml:space="preserve"> Тест изменения цены и количества товара</w:t>
      </w:r>
    </w:p>
    <w:p>
      <w:r>
        <w:rPr>
          <w:b/>
        </w:rPr>
        <w:t>ПРИОРИТЕТ:</w:t>
      </w:r>
      <w:r>
        <w:t xml:space="preserve"> High</w:t>
      </w:r>
    </w:p>
    <w:p>
      <w:r>
        <w:rPr>
          <w:b/>
        </w:rPr>
        <w:t>ПРЕДВАРИТЕЛЬНЫЕ УСЛОВИЯ:</w:t>
      </w:r>
      <w:r>
        <w:t xml:space="preserve"> </w:t>
      </w:r>
    </w:p>
    <w:p>
      <w:pPr>
        <w:pStyle w:val="ListBullet"/>
      </w:pPr>
      <w:r>
        <w:t>У продавца есть опубликованный товар с SKU "TEST-PRODUCT-001"</w:t>
      </w:r>
    </w:p>
    <w:p>
      <w:r>
        <w:t>ДАННЫЕ:</w:t>
      </w:r>
    </w:p>
    <w:p>
      <w:pPr>
        <w:pStyle w:val="ListBullet"/>
      </w:pPr>
      <w:r>
        <w:t>newPrice: "11990"</w:t>
      </w:r>
    </w:p>
    <w:p>
      <w:pPr>
        <w:pStyle w:val="ListBullet"/>
      </w:pPr>
      <w:r>
        <w:t>newQuantity: "20"</w:t>
      </w:r>
    </w:p>
    <w:p>
      <w:r>
        <w:t>ШАГИ АВТОМАТИЗАЦИИ:</w:t>
      </w:r>
    </w:p>
    <w:p>
      <w:r>
        <w:t>1. Перейти на страницу: "/seller/products"</w:t>
      </w:r>
    </w:p>
    <w:p>
      <w:r>
        <w:t>2. Найти строку: tr[data-sku="TEST-PRODUCT-001"]</w:t>
      </w:r>
    </w:p>
    <w:p>
      <w:r>
        <w:t>3. Нажать кнопку: button[data-testid="edit-product"]</w:t>
      </w:r>
    </w:p>
    <w:p>
      <w:r>
        <w:t>4. Дождаться загрузки страницы</w:t>
      </w:r>
    </w:p>
    <w:p>
      <w:r>
        <w:t>5. Очистить и заполнить поле: input[data-testid="price"] значением ${newPrice}</w:t>
      </w:r>
    </w:p>
    <w:p>
      <w:r>
        <w:t>6. Очистить и заполнить поле: input[data-testid="quantity"] значением ${newQuantity}</w:t>
      </w:r>
    </w:p>
    <w:p>
      <w:r>
        <w:t>7. Нажать кнопку: button[data-testid="save-changes"]</w:t>
      </w:r>
    </w:p>
    <w:p>
      <w:r>
        <w:t>8. Дождаться появления элемента: div[data-testid="success-message"]</w:t>
      </w:r>
    </w:p>
    <w:p>
      <w:r>
        <w:t>ПРОВЕРКИ (ASSERTIONS):</w:t>
      </w:r>
    </w:p>
    <w:p>
      <w:pPr>
        <w:pStyle w:val="ListBullet"/>
      </w:pPr>
      <w:r>
        <w:t>Проверить что текст содержит: div[data-testid="success-message"] "изменения сохранены"</w:t>
      </w:r>
    </w:p>
    <w:p>
      <w:pPr>
        <w:pStyle w:val="ListBullet"/>
      </w:pPr>
      <w:r>
        <w:t>Проверить значение поля: input[data-testid="price"] ${newPrice}</w:t>
      </w:r>
    </w:p>
    <w:p>
      <w:pPr>
        <w:pStyle w:val="ListBullet"/>
      </w:pPr>
      <w:r>
        <w:t>Проверить значение поля: input[data-testid="quantity"] ${newQuantity}</w:t>
      </w:r>
    </w:p>
    <w:p>
      <w:pPr>
        <w:pStyle w:val="ListBullet"/>
      </w:pPr>
      <w:r>
        <w:t>Проверка в БД: Товар обновлен с новыми значениями</w:t>
      </w:r>
    </w:p>
    <w:p>
      <w:pPr>
        <w:pStyle w:val="Heading1"/>
      </w:pPr>
      <w:r>
        <w:t>3.2 Управление заказами</w:t>
      </w:r>
    </w:p>
    <w:p>
      <w:pPr>
        <w:pStyle w:val="Heading3"/>
      </w:pPr>
      <w:r>
        <w:t>TEST_AUTO_SELLER_ORDER_001: Обработка нового заказа</w:t>
      </w:r>
    </w:p>
    <w:p>
      <w:r>
        <w:rPr>
          <w:b/>
        </w:rPr>
        <w:t>ОПИСАНИЕ:</w:t>
      </w:r>
      <w:r>
        <w:t xml:space="preserve"> Тест подтверждения заказа продавцом</w:t>
      </w:r>
    </w:p>
    <w:p>
      <w:r>
        <w:rPr>
          <w:b/>
        </w:rPr>
        <w:t>ПРИОРИТЕТ:</w:t>
      </w:r>
      <w:r>
        <w:t xml:space="preserve"> Critical</w:t>
      </w:r>
    </w:p>
    <w:p>
      <w:r>
        <w:rPr>
          <w:b/>
        </w:rPr>
        <w:t>ПРЕДВАРИТЕЛЬНЫЕ УСЛОВИЯ:</w:t>
      </w:r>
      <w:r>
        <w:t xml:space="preserve"> </w:t>
      </w:r>
    </w:p>
    <w:p>
      <w:pPr>
        <w:pStyle w:val="ListBullet"/>
      </w:pPr>
      <w:r>
        <w:t>Существует новый заказ с ID "12345" и статусом "new"</w:t>
      </w:r>
    </w:p>
    <w:p>
      <w:pPr>
        <w:pStyle w:val="ListBullet"/>
      </w:pPr>
      <w:r>
        <w:t>Продавец авторизован</w:t>
      </w:r>
    </w:p>
    <w:p>
      <w:r>
        <w:t>ДАННЫЕ:</w:t>
      </w:r>
    </w:p>
    <w:p>
      <w:pPr>
        <w:pStyle w:val="ListBullet"/>
      </w:pPr>
      <w:r>
        <w:t>orderId: "12345"</w:t>
      </w:r>
    </w:p>
    <w:p>
      <w:pPr>
        <w:pStyle w:val="ListBullet"/>
      </w:pPr>
      <w:r>
        <w:t>comment: "Заказ принят в обработку, отправка завтра"</w:t>
      </w:r>
    </w:p>
    <w:p>
      <w:r>
        <w:t>ШАГИ АВТОМАТИЗАЦИИ:</w:t>
      </w:r>
    </w:p>
    <w:p>
      <w:r>
        <w:t>1. Перейти на страницу: "/seller/orders"</w:t>
      </w:r>
    </w:p>
    <w:p>
      <w:r>
        <w:t>2. Найти строку: tr[data-order-id="${orderId}"]</w:t>
      </w:r>
    </w:p>
    <w:p>
      <w:r>
        <w:t>3. Нажать кнопку: button[data-testid="view-order"]</w:t>
      </w:r>
    </w:p>
    <w:p>
      <w:r>
        <w:t>4. Дождаться загрузки страницы</w:t>
      </w:r>
    </w:p>
    <w:p>
      <w:r>
        <w:t>5. Выбрать из выпадающего списка: select[data-testid="status-select"] значение="confirmed"</w:t>
      </w:r>
    </w:p>
    <w:p>
      <w:r>
        <w:t>6. Заполнить текстовое поле: textarea[data-testid="comment"] значением ${comment}</w:t>
      </w:r>
    </w:p>
    <w:p>
      <w:r>
        <w:t>7. Нажать кнопку: button[data-testid="update-status"]</w:t>
      </w:r>
    </w:p>
    <w:p>
      <w:r>
        <w:t>8. Дождаться появления элемента: div[data-testid="success-message"]</w:t>
      </w:r>
    </w:p>
    <w:p>
      <w:r>
        <w:t>ПРОВЕРКИ (ASSERTIONS):</w:t>
      </w:r>
    </w:p>
    <w:p>
      <w:pPr>
        <w:pStyle w:val="ListBullet"/>
      </w:pPr>
      <w:r>
        <w:t>Проверить что текст содержит: div[data-testid="success-message"] "Статус заказа обновлен"</w:t>
      </w:r>
    </w:p>
    <w:p>
      <w:pPr>
        <w:pStyle w:val="ListBullet"/>
      </w:pPr>
      <w:r>
        <w:t>Проверить бейдж статуса: span[data-testid="status-badge"] "Подтвержден"</w:t>
      </w:r>
    </w:p>
    <w:p>
      <w:pPr>
        <w:pStyle w:val="ListBullet"/>
      </w:pPr>
      <w:r>
        <w:t>Проверить что комментарий сохранен: div[data-testid="order-history"] содержит ${comment}</w:t>
      </w:r>
    </w:p>
    <w:p>
      <w:pPr>
        <w:pStyle w:val="ListBullet"/>
      </w:pPr>
      <w:r>
        <w:t>Проверка в БД: Статус заказа изменен на "confirmed"</w:t>
      </w:r>
    </w:p>
    <w:p>
      <w:pPr>
        <w:pStyle w:val="Heading1"/>
      </w:pPr>
      <w:r>
        <w:t>4. АВТОМАТИЗИРОВАННЫЕ ТЕСТЫ - ПРОИЗВОДИТЕЛЬНОСТЬ</w:t>
      </w:r>
    </w:p>
    <w:p>
      <w:pPr>
        <w:pStyle w:val="Heading1"/>
      </w:pPr>
      <w:r>
        <w:t>4.1 Нагрузочное тестирование</w:t>
      </w:r>
    </w:p>
    <w:p>
      <w:pPr>
        <w:pStyle w:val="Heading3"/>
      </w:pPr>
      <w:r>
        <w:t>TEST_AUTO_PERF_001: Нагрузочный тест поиска</w:t>
      </w:r>
    </w:p>
    <w:p>
      <w:r>
        <w:rPr>
          <w:b/>
        </w:rPr>
        <w:t>ОПИСАНИЕ:</w:t>
      </w:r>
      <w:r>
        <w:t xml:space="preserve"> Тест производительности поисковой системы</w:t>
      </w:r>
    </w:p>
    <w:p>
      <w:r>
        <w:rPr>
          <w:b/>
        </w:rPr>
        <w:t>ПРИОРИТЕТ:</w:t>
      </w:r>
      <w:r>
        <w:t xml:space="preserve"> High</w:t>
      </w:r>
    </w:p>
    <w:p>
      <w:r>
        <w:rPr>
          <w:b/>
        </w:rPr>
        <w:t>КОНФИГУРАЦИЯ НАГРУЗКИ:</w:t>
      </w:r>
      <w:r>
        <w:t xml:space="preserve"> </w:t>
      </w:r>
    </w:p>
    <w:p>
      <w:pPr>
        <w:pStyle w:val="ListBullet"/>
      </w:pPr>
      <w:r>
        <w:t>Виртуальные пользователи: 100</w:t>
      </w:r>
    </w:p>
    <w:p>
      <w:pPr>
        <w:pStyle w:val="ListBullet"/>
      </w:pPr>
      <w:r>
        <w:t>Продолжительность: 5 минут</w:t>
      </w:r>
    </w:p>
    <w:p>
      <w:pPr>
        <w:pStyle w:val="ListBullet"/>
      </w:pPr>
      <w:r>
        <w:t>Время нарастания нагрузки: 30 секунд</w:t>
      </w:r>
    </w:p>
    <w:p>
      <w:r>
        <w:t>СЦЕНАРИЙ НАГРУЗКИ:</w:t>
      </w:r>
    </w:p>
    <w:p>
      <w:r>
        <w:t>1. Перейти на страницу: "/"</w:t>
      </w:r>
    </w:p>
    <w:p>
      <w:r>
        <w:t>2. Ждать случайное время: 1-3 секунды</w:t>
      </w:r>
    </w:p>
    <w:p>
      <w:r>
        <w:t>3. Искать случайный термин из списка: ["iPhone", "Samsung", "Nike", "Adidas"]</w:t>
      </w:r>
    </w:p>
    <w:p>
      <w:r>
        <w:t>4. Дождаться результатов: div[data-testid="search-results"]</w:t>
      </w:r>
    </w:p>
    <w:p>
      <w:r>
        <w:t>5. Измерить время отклика</w:t>
      </w:r>
    </w:p>
    <w:p>
      <w:r>
        <w:t>6. Повторить</w:t>
      </w:r>
    </w:p>
    <w:p>
      <w:r>
        <w:t>МЕТРИКИ:</w:t>
      </w:r>
    </w:p>
    <w:p>
      <w:pPr>
        <w:pStyle w:val="ListBullet"/>
      </w:pPr>
      <w:r>
        <w:t>Среднее время отклика: &lt; 1 секунды</w:t>
      </w:r>
    </w:p>
    <w:p>
      <w:pPr>
        <w:pStyle w:val="ListBullet"/>
      </w:pPr>
      <w:r>
        <w:t>95-й перцентиль: &lt; 2 секунд</w:t>
      </w:r>
    </w:p>
    <w:p>
      <w:pPr>
        <w:pStyle w:val="ListBullet"/>
      </w:pPr>
      <w:r>
        <w:t>Процент ошибок: &lt; 1%</w:t>
      </w:r>
    </w:p>
    <w:p>
      <w:pPr>
        <w:pStyle w:val="ListBullet"/>
      </w:pPr>
      <w:r>
        <w:t>Пропускная способность: &gt; 50 запросов/секунду</w:t>
      </w:r>
    </w:p>
    <w:p>
      <w:pPr>
        <w:pStyle w:val="Heading3"/>
      </w:pPr>
      <w:r>
        <w:t>TEST_AUTO_PERF_002: Тест производительности корзины</w:t>
      </w:r>
    </w:p>
    <w:p>
      <w:r>
        <w:rPr>
          <w:b/>
        </w:rPr>
        <w:t>ОПИСАНИЕ:</w:t>
      </w:r>
      <w:r>
        <w:t xml:space="preserve"> Нагрузочный тест операций с корзиной</w:t>
      </w:r>
    </w:p>
    <w:p>
      <w:r>
        <w:rPr>
          <w:b/>
        </w:rPr>
        <w:t>ПРИОРИТЕТ:</w:t>
      </w:r>
      <w:r>
        <w:t xml:space="preserve"> High</w:t>
      </w:r>
    </w:p>
    <w:p>
      <w:r>
        <w:rPr>
          <w:b/>
        </w:rPr>
        <w:t>КОНФИГУРАЦИЯ НАГРУЗКИ:</w:t>
      </w:r>
      <w:r>
        <w:t xml:space="preserve"> </w:t>
      </w:r>
    </w:p>
    <w:p>
      <w:pPr>
        <w:pStyle w:val="ListBullet"/>
      </w:pPr>
      <w:r>
        <w:t>Виртуальные пользователи: 50</w:t>
      </w:r>
    </w:p>
    <w:p>
      <w:pPr>
        <w:pStyle w:val="ListBullet"/>
      </w:pPr>
      <w:r>
        <w:t>Продолжительность: 3 минуты</w:t>
      </w:r>
    </w:p>
    <w:p>
      <w:r>
        <w:t>СЦЕНАРИЙ НАГРУЗКИ:</w:t>
      </w:r>
    </w:p>
    <w:p>
      <w:r>
        <w:t>1. Авторизоваться как тестовый пользователь</w:t>
      </w:r>
    </w:p>
    <w:p>
      <w:r>
        <w:t>2. Добавить случайный товар в корзину</w:t>
      </w:r>
    </w:p>
    <w:p>
      <w:r>
        <w:t>3. Обновить количество</w:t>
      </w:r>
    </w:p>
    <w:p>
      <w:r>
        <w:t>4. Удалить из корзины</w:t>
      </w:r>
    </w:p>
    <w:p>
      <w:r>
        <w:t>5. Измерить каждую операцию</w:t>
      </w:r>
    </w:p>
    <w:p>
      <w:r>
        <w:t>МЕТРИКИ:</w:t>
      </w:r>
    </w:p>
    <w:p>
      <w:pPr>
        <w:pStyle w:val="ListBullet"/>
      </w:pPr>
      <w:r>
        <w:t>Добавление в корзину: &lt; 500мс</w:t>
      </w:r>
    </w:p>
    <w:p>
      <w:pPr>
        <w:pStyle w:val="ListBullet"/>
      </w:pPr>
      <w:r>
        <w:t>Обновление количества: &lt; 300мс</w:t>
      </w:r>
    </w:p>
    <w:p>
      <w:pPr>
        <w:pStyle w:val="ListBullet"/>
      </w:pPr>
      <w:r>
        <w:t>Удаление из корзины: &lt; 200мс</w:t>
      </w:r>
    </w:p>
    <w:p>
      <w:pPr>
        <w:pStyle w:val="ListBullet"/>
      </w:pPr>
      <w:r>
        <w:t>Процент ошибок: &lt; 0.5%</w:t>
      </w:r>
    </w:p>
    <w:p>
      <w:pPr>
        <w:pStyle w:val="Heading1"/>
      </w:pPr>
      <w:r>
        <w:t>5. КРОССБРАУЗЕРНЫЕ АВТОМАТИЗИРОВАННЫЕ ТЕСТЫ</w:t>
      </w:r>
    </w:p>
    <w:p>
      <w:pPr>
        <w:pStyle w:val="Heading1"/>
      </w:pPr>
      <w:r>
        <w:t>5.1 Тестирование в разных браузерах</w:t>
      </w:r>
    </w:p>
    <w:p>
      <w:pPr>
        <w:pStyle w:val="Heading3"/>
      </w:pPr>
      <w:r>
        <w:t>TEST_AUTO_CROSS_001: Регистрация в Chrome</w:t>
      </w:r>
    </w:p>
    <w:p>
      <w:r>
        <w:rPr>
          <w:b/>
        </w:rPr>
        <w:t>ОПИСАНИЕ:</w:t>
      </w:r>
      <w:r>
        <w:t xml:space="preserve"> Базовый тест регистрации в Chrome</w:t>
      </w:r>
    </w:p>
    <w:p>
      <w:r>
        <w:rPr>
          <w:b/>
        </w:rPr>
        <w:t>ОКРУЖЕНИЕ:</w:t>
      </w:r>
      <w:r>
        <w:t xml:space="preserve"> Chrome 119+, 1920x1080</w:t>
      </w:r>
    </w:p>
    <w:p>
      <w:r>
        <w:rPr>
          <w:b/>
        </w:rPr>
        <w:t>ШАГИ:</w:t>
      </w:r>
      <w:r>
        <w:t xml:space="preserve"> [Наследуется от TEST_AUTO_REG_001]</w:t>
      </w:r>
    </w:p>
    <w:p>
      <w:pPr>
        <w:pStyle w:val="Heading3"/>
      </w:pPr>
      <w:r>
        <w:t>TEST_AUTO_CROSS_002: Регистрация в Firefox</w:t>
      </w:r>
    </w:p>
    <w:p>
      <w:r>
        <w:rPr>
          <w:b/>
        </w:rPr>
        <w:t>ОПИСАНИЕ:</w:t>
      </w:r>
      <w:r>
        <w:t xml:space="preserve"> Базовый тест регистрации в Firefox</w:t>
      </w:r>
    </w:p>
    <w:p>
      <w:r>
        <w:rPr>
          <w:b/>
        </w:rPr>
        <w:t>ОКРУЖЕНИЕ:</w:t>
      </w:r>
      <w:r>
        <w:t xml:space="preserve"> Firefox 119+, 1920x1080</w:t>
      </w:r>
    </w:p>
    <w:p>
      <w:r>
        <w:rPr>
          <w:b/>
        </w:rPr>
        <w:t>ШАГИ:</w:t>
      </w:r>
      <w:r>
        <w:t xml:space="preserve"> [Наследуется от TEST_AUTO_REG_001]</w:t>
      </w:r>
    </w:p>
    <w:p>
      <w:pPr>
        <w:pStyle w:val="Heading3"/>
      </w:pPr>
      <w:r>
        <w:t>TEST_AUTO_CROSS_003: Поиск товаров на мобильном</w:t>
      </w:r>
    </w:p>
    <w:p>
      <w:r>
        <w:rPr>
          <w:b/>
        </w:rPr>
        <w:t>ОПИСАНИЕ:</w:t>
      </w:r>
      <w:r>
        <w:t xml:space="preserve"> Тест поиска на мобильном устройстве</w:t>
      </w:r>
    </w:p>
    <w:p>
      <w:r>
        <w:rPr>
          <w:b/>
        </w:rPr>
        <w:t>ОКРУЖЕНИЕ:</w:t>
      </w:r>
      <w:r>
        <w:t xml:space="preserve"> Chrome Mobile, 360x640</w:t>
      </w:r>
    </w:p>
    <w:p>
      <w:r>
        <w:rPr>
          <w:b/>
        </w:rPr>
        <w:t>ДОПОЛНИТЕЛЬНЫЕ ШАГИ:</w:t>
      </w:r>
      <w:r>
        <w:t xml:space="preserve"> </w:t>
      </w:r>
    </w:p>
    <w:p>
      <w:pPr>
        <w:pStyle w:val="ListBullet"/>
      </w:pPr>
      <w:r>
        <w:t>Включить touch события</w:t>
      </w:r>
    </w:p>
    <w:p>
      <w:pPr>
        <w:pStyle w:val="ListBullet"/>
      </w:pPr>
      <w:r>
        <w:t>Проверить мобильные элементы: button[data-testid="mobile-menu"]</w:t>
      </w:r>
    </w:p>
    <w:p>
      <w:pPr>
        <w:pStyle w:val="Heading1"/>
      </w:pPr>
      <w:r>
        <w:t>5.2 Адаптивность интерфейса</w:t>
      </w:r>
    </w:p>
    <w:p>
      <w:pPr>
        <w:pStyle w:val="Heading3"/>
      </w:pPr>
      <w:r>
        <w:t>TEST_AUTO_RESPONSIVE_001: Переключение размеров экрана</w:t>
      </w:r>
    </w:p>
    <w:p>
      <w:r>
        <w:rPr>
          <w:b/>
        </w:rPr>
        <w:t>ОПИСАНИЕ:</w:t>
      </w:r>
      <w:r>
        <w:t xml:space="preserve"> Тест адаптивности при изменении размера окна</w:t>
      </w:r>
    </w:p>
    <w:p>
      <w:r>
        <w:rPr>
          <w:b/>
        </w:rPr>
        <w:t>ШАГИ АВТОМАТИЗАЦИИ:</w:t>
      </w:r>
      <w:r>
        <w:t xml:space="preserve"> </w:t>
      </w:r>
    </w:p>
    <w:p>
      <w:r>
        <w:t>1. Установить размер окна: 1920x1080</w:t>
      </w:r>
    </w:p>
    <w:p>
      <w:r>
        <w:t>2. Перейти на страницу: "/"</w:t>
      </w:r>
    </w:p>
    <w:p>
      <w:r>
        <w:t>3. Проверить что элемент видим: nav[data-testid="desktop-nav"]</w:t>
      </w:r>
    </w:p>
    <w:p>
      <w:r>
        <w:t>4. Установить размер окна: 768x1024</w:t>
      </w:r>
    </w:p>
    <w:p>
      <w:r>
        <w:t>5. Проверить что элемент видим: nav[data-testid="tablet-nav"]</w:t>
      </w:r>
    </w:p>
    <w:p>
      <w:r>
        <w:t>6. Установить размер окна: 360x640</w:t>
      </w:r>
    </w:p>
    <w:p>
      <w:r>
        <w:t>7. Проверить что элемент видим: button[data-testid="mobile-menu"]</w:t>
      </w:r>
    </w:p>
    <w:p>
      <w:pPr>
        <w:pStyle w:val="Heading1"/>
      </w:pPr>
      <w:r>
        <w:t>6. КОНФИГУРАЦИЯ АВТОМАТИЗАЦИИ</w:t>
      </w:r>
    </w:p>
    <w:p>
      <w:pPr>
        <w:pStyle w:val="Heading1"/>
      </w:pPr>
      <w:r>
        <w:t>6.1 Настройки запуска тестов</w:t>
      </w:r>
    </w:p>
    <w:p>
      <w:r>
        <w:t>СУТОЧНЫЕ АВТОМАТИЧЕСКИЕ ЗАПУСКИ:</w:t>
      </w:r>
    </w:p>
    <w:p>
      <w:pPr>
        <w:pStyle w:val="ListBullet"/>
      </w:pPr>
      <w:r>
        <w:t>Smoke тесты: каждые 4 часа</w:t>
      </w:r>
    </w:p>
    <w:p>
      <w:pPr>
        <w:pStyle w:val="ListBullet"/>
      </w:pPr>
      <w:r>
        <w:t>Regression тесты: ежедневно в 02:00</w:t>
      </w:r>
    </w:p>
    <w:p>
      <w:pPr>
        <w:pStyle w:val="ListBullet"/>
      </w:pPr>
      <w:r>
        <w:t>Performance тесты: еженедельно в выходные</w:t>
      </w:r>
    </w:p>
    <w:p>
      <w:pPr>
        <w:pStyle w:val="ListBullet"/>
      </w:pPr>
      <w:r>
        <w:t>Cross-browser тесты: еженедельно</w:t>
      </w:r>
    </w:p>
    <w:p>
      <w:r>
        <w:t>ОКРУЖЕНИЯ ДЛЯ ЗАПУСКА:</w:t>
      </w:r>
    </w:p>
    <w:p>
      <w:pPr>
        <w:pStyle w:val="ListBullet"/>
      </w:pPr>
      <w:r>
        <w:t>Test окружение: https://test.marketplace.ru</w:t>
      </w:r>
    </w:p>
    <w:p>
      <w:pPr>
        <w:pStyle w:val="ListBullet"/>
      </w:pPr>
      <w:r>
        <w:t>Staging окружение: https://staging.marketplace.ru</w:t>
      </w:r>
    </w:p>
    <w:p>
      <w:pPr>
        <w:pStyle w:val="ListBullet"/>
      </w:pPr>
      <w:r>
        <w:t>Pre-production: https://preprod.marketplace.ru</w:t>
      </w:r>
    </w:p>
    <w:p>
      <w:r>
        <w:t>УВЕДОМЛЕНИЯ:</w:t>
      </w:r>
    </w:p>
    <w:p>
      <w:pPr>
        <w:pStyle w:val="ListBullet"/>
      </w:pPr>
      <w:r>
        <w:t>Slack канал: #qa-automation</w:t>
      </w:r>
    </w:p>
    <w:p>
      <w:pPr>
        <w:pStyle w:val="ListBullet"/>
      </w:pPr>
      <w:r>
        <w:t>Email: qa-team@marketplace.ru</w:t>
      </w:r>
    </w:p>
    <w:p>
      <w:pPr>
        <w:pStyle w:val="ListBullet"/>
      </w:pPr>
      <w:r>
        <w:t>Dashboard: BugBuster UI</w:t>
      </w:r>
    </w:p>
    <w:p>
      <w:pPr>
        <w:pStyle w:val="Heading1"/>
      </w:pPr>
      <w:r>
        <w:t>6.2 Отчетность</w:t>
      </w:r>
    </w:p>
    <w:p>
      <w:r>
        <w:t>МЕТРИКИ АВТОМАТИЗАЦИИ:</w:t>
      </w:r>
    </w:p>
    <w:p>
      <w:pPr>
        <w:pStyle w:val="ListBullet"/>
      </w:pPr>
      <w:r>
        <w:t>Время выполнения тестов</w:t>
      </w:r>
    </w:p>
    <w:p>
      <w:pPr>
        <w:pStyle w:val="ListBullet"/>
      </w:pPr>
      <w:r>
        <w:t>Процент успешных/неуспешных тестов</w:t>
      </w:r>
    </w:p>
    <w:p>
      <w:pPr>
        <w:pStyle w:val="ListBullet"/>
      </w:pPr>
      <w:r>
        <w:t>Обнаружение нестабильных тестов</w:t>
      </w:r>
    </w:p>
    <w:p>
      <w:pPr>
        <w:pStyle w:val="ListBullet"/>
      </w:pPr>
      <w:r>
        <w:t>Метрики покрытия</w:t>
      </w:r>
    </w:p>
    <w:p>
      <w:pPr>
        <w:pStyle w:val="ListBullet"/>
      </w:pPr>
      <w:r>
        <w:t>Бенчмарки производительности</w:t>
      </w:r>
    </w:p>
    <w:p>
      <w:r>
        <w:t>АРТЕФАКТЫ:</w:t>
      </w:r>
    </w:p>
    <w:p>
      <w:pPr>
        <w:pStyle w:val="ListBullet"/>
      </w:pPr>
      <w:r>
        <w:t>Скриншоты при ошибках</w:t>
      </w:r>
    </w:p>
    <w:p>
      <w:pPr>
        <w:pStyle w:val="ListBullet"/>
      </w:pPr>
      <w:r>
        <w:t>Видеозаписи для критических тестов</w:t>
      </w:r>
    </w:p>
    <w:p>
      <w:pPr>
        <w:pStyle w:val="ListBullet"/>
      </w:pPr>
      <w:r>
        <w:t>Логи браузерной консоли</w:t>
      </w:r>
    </w:p>
    <w:p>
      <w:pPr>
        <w:pStyle w:val="ListBullet"/>
      </w:pPr>
      <w:r>
        <w:t>Логи сетевого трафика</w:t>
      </w:r>
    </w:p>
    <w:p>
      <w:pPr>
        <w:pStyle w:val="ListBullet"/>
      </w:pPr>
      <w:r>
        <w:t>Снимки состояния БД</w:t>
      </w:r>
    </w:p>
    <w:p>
      <w:r>
        <w:t>ИНТЕГРАЦИИ:</w:t>
      </w:r>
    </w:p>
    <w:p>
      <w:pPr>
        <w:pStyle w:val="ListBullet"/>
      </w:pPr>
      <w:r>
        <w:t>Jira: автоматическое создание багов</w:t>
      </w:r>
    </w:p>
    <w:p>
      <w:pPr>
        <w:pStyle w:val="ListBullet"/>
      </w:pPr>
      <w:r>
        <w:t>Confluence: обновление документации</w:t>
      </w:r>
    </w:p>
    <w:p>
      <w:pPr>
        <w:pStyle w:val="ListBullet"/>
      </w:pPr>
      <w:r>
        <w:t>Jenkins/GitHub Actions: CI/CD pipeline</w:t>
      </w:r>
    </w:p>
    <w:p>
      <w:pPr>
        <w:pStyle w:val="ListBullet"/>
      </w:pPr>
      <w:r>
        <w:t>Allure: детальные отчеты</w:t>
      </w:r>
    </w:p>
    <w:p>
      <w:pPr>
        <w:pStyle w:val="Heading1"/>
      </w:pPr>
      <w:r>
        <w:t>7. ПОДДЕРЖКА И ОБСЛУЖИВАНИЕ</w:t>
      </w:r>
    </w:p>
    <w:p>
      <w:pPr>
        <w:pStyle w:val="Heading1"/>
      </w:pPr>
      <w:r>
        <w:t>7.1 Стабильность тестов</w:t>
      </w:r>
    </w:p>
    <w:p>
      <w:r>
        <w:t>СТРАТЕГИИ ПОВЫШЕНИЯ СТАБИЛЬНОСТИ:</w:t>
      </w:r>
    </w:p>
    <w:p>
      <w:pPr>
        <w:pStyle w:val="ListBullet"/>
      </w:pPr>
      <w:r>
        <w:t>Явные ожидания вместо sleep</w:t>
      </w:r>
    </w:p>
    <w:p>
      <w:pPr>
        <w:pStyle w:val="ListBullet"/>
      </w:pPr>
      <w:r>
        <w:t>Механизмы повтора для нестабильных тестов</w:t>
      </w:r>
    </w:p>
    <w:p>
      <w:pPr>
        <w:pStyle w:val="ListBullet"/>
      </w:pPr>
      <w:r>
        <w:t>Паттерн Page Object Model</w:t>
      </w:r>
    </w:p>
    <w:p>
      <w:pPr>
        <w:pStyle w:val="ListBullet"/>
      </w:pPr>
      <w:r>
        <w:t>Изоляция тестовых данных</w:t>
      </w:r>
    </w:p>
    <w:p>
      <w:pPr>
        <w:pStyle w:val="ListBullet"/>
      </w:pPr>
      <w:r>
        <w:t>Очистка после каждого теста</w:t>
      </w:r>
    </w:p>
    <w:p>
      <w:r>
        <w:t>МОНИТОРИНГ СТАБИЛЬНОСТИ:</w:t>
      </w:r>
    </w:p>
    <w:p>
      <w:pPr>
        <w:pStyle w:val="ListBullet"/>
      </w:pPr>
      <w:r>
        <w:t>Порог нестабильных тестов: 5%</w:t>
      </w:r>
    </w:p>
    <w:p>
      <w:pPr>
        <w:pStyle w:val="ListBullet"/>
      </w:pPr>
      <w:r>
        <w:t>Максимальное время выполнения: 30 минут</w:t>
      </w:r>
    </w:p>
    <w:p>
      <w:pPr>
        <w:pStyle w:val="ListBullet"/>
      </w:pPr>
      <w:r>
        <w:t>Мониторинг использования памяти</w:t>
      </w:r>
    </w:p>
    <w:p>
      <w:pPr>
        <w:pStyle w:val="ListBullet"/>
      </w:pPr>
      <w:r>
        <w:t>Обнаружение крашей браузера</w:t>
      </w:r>
    </w:p>
    <w:p>
      <w:pPr>
        <w:pStyle w:val="Heading1"/>
      </w:pPr>
      <w:r>
        <w:t>7.2 Масштабирование</w:t>
      </w:r>
    </w:p>
    <w:p>
      <w:r>
        <w:t>ПАРАЛЛЕЛЬНОЕ ВЫПОЛНЕНИЕ:</w:t>
      </w:r>
    </w:p>
    <w:p>
      <w:pPr>
        <w:pStyle w:val="ListBullet"/>
      </w:pPr>
      <w:r>
        <w:t>Максимум 10 параллельных потоков</w:t>
      </w:r>
    </w:p>
    <w:p>
      <w:pPr>
        <w:pStyle w:val="ListBullet"/>
      </w:pPr>
      <w:r>
        <w:t>Распределение по типам браузеров</w:t>
      </w:r>
    </w:p>
    <w:p>
      <w:pPr>
        <w:pStyle w:val="ListBullet"/>
      </w:pPr>
      <w:r>
        <w:t>Балансировка нагрузки между серверами</w:t>
      </w:r>
    </w:p>
    <w:p>
      <w:pPr>
        <w:pStyle w:val="ListBullet"/>
      </w:pPr>
      <w:r>
        <w:t>Docker контейнеры для изоляции</w:t>
      </w:r>
    </w:p>
    <w:p>
      <w:r>
        <w:t>ОБЛАЧНОЕ ВЫПОЛНЕНИЕ:</w:t>
      </w:r>
    </w:p>
    <w:p>
      <w:pPr>
        <w:pStyle w:val="ListBullet"/>
      </w:pPr>
      <w:r>
        <w:t>Интеграция с BrowserStack</w:t>
      </w:r>
    </w:p>
    <w:p>
      <w:pPr>
        <w:pStyle w:val="ListBullet"/>
      </w:pPr>
      <w:r>
        <w:t>Поддержка Sauce Labs</w:t>
      </w:r>
    </w:p>
    <w:p>
      <w:pPr>
        <w:pStyle w:val="ListBullet"/>
      </w:pPr>
      <w:r>
        <w:t>AWS Device Farm</w:t>
      </w:r>
    </w:p>
    <w:p>
      <w:pPr>
        <w:pStyle w:val="ListBullet"/>
      </w:pPr>
      <w:r>
        <w:t>Локальная grid как fallback</w:t>
      </w:r>
    </w:p>
    <w:p>
      <w:r>
        <w:t>ЗАКЛЮЧЕНИЕ</w:t>
      </w:r>
    </w:p>
    <w:p>
      <w:r>
        <w:t>Данный набор автоматизированных тест-кейсов обеспечивает комплексное покрытие функциональности маркетплейса через BugBuster. Тесты структурированы для максимальной эффективности и поддерживаемости.</w:t>
      </w:r>
    </w:p>
    <w:p>
      <w:r>
        <w:t>Ключевые преимущества автоматизации:</w:t>
      </w:r>
    </w:p>
    <w:p>
      <w:pPr>
        <w:pStyle w:val="ListBullet"/>
      </w:pPr>
      <w:r>
        <w:t>Быстрое выполнение регресс-тестирования</w:t>
      </w:r>
    </w:p>
    <w:p>
      <w:pPr>
        <w:pStyle w:val="ListBullet"/>
      </w:pPr>
      <w:r>
        <w:t>Стабильные результаты</w:t>
      </w:r>
    </w:p>
    <w:p>
      <w:pPr>
        <w:pStyle w:val="ListBullet"/>
      </w:pPr>
      <w:r>
        <w:t>Интеграция в CI/CD pipeline</w:t>
      </w:r>
    </w:p>
    <w:p>
      <w:pPr>
        <w:pStyle w:val="ListBullet"/>
      </w:pPr>
      <w:r>
        <w:t>Детальная отчетность</w:t>
      </w:r>
    </w:p>
    <w:p>
      <w:pPr>
        <w:pStyle w:val="ListBullet"/>
      </w:pPr>
      <w:r>
        <w:t>Поддержка множественных браузеров и устройств</w:t>
      </w:r>
    </w:p>
    <w:p>
      <w:r>
        <w:t>Рекомендуется начать с автоматизации критических тест-кейсов, затем постепенно расширять покрытие.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