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Тест-кейсы для веб-сервиса "Маркетплейс"</w:t>
      </w:r>
    </w:p>
    <w:p>
      <w:pPr>
        <w:pStyle w:val="Heading1"/>
      </w:pPr>
      <w:r>
        <w:t>1. ОБЩИЕ ПОЛОЖЕНИЯ И ОКРУЖЕНИЯ ТЕСТИРОВАНИЯ</w:t>
      </w:r>
    </w:p>
    <w:p>
      <w:pPr>
        <w:pStyle w:val="Heading1"/>
      </w:pPr>
      <w:r>
        <w:t>1.1 Назначение документа</w:t>
      </w:r>
    </w:p>
    <w:p>
      <w:r>
        <w:t>Данный документ содержит набор тест-кейсов для тестирования веб-сервиса "Маркетплейс". Тест-кейсы покрывают основные функциональные возможности системы для всех ролей пользователей и критически важную бизнес-логику.</w:t>
      </w:r>
    </w:p>
    <w:p>
      <w:pPr>
        <w:pStyle w:val="Heading1"/>
      </w:pPr>
      <w:r>
        <w:t>1.2 Тестовые окружения</w:t>
      </w:r>
    </w:p>
    <w:p>
      <w:r>
        <w:t>На основе статистики использования в России, тестирование должно проводиться в следующих окружениях:</w:t>
      </w:r>
    </w:p>
    <w:p>
      <w:r>
        <w:t>БРАУЗЕРЫ (приоритет по популярности):</w:t>
      </w:r>
    </w:p>
    <w:p>
      <w:pPr>
        <w:pStyle w:val="ListBullet"/>
      </w:pPr>
      <w:r>
        <w:t>Google Chrome 119+ (65% пользователей) - основной браузер для тестирования</w:t>
      </w:r>
    </w:p>
    <w:p>
      <w:pPr>
        <w:pStyle w:val="ListBullet"/>
      </w:pPr>
      <w:r>
        <w:t>Safari 17+ (18% пользователей) - обязательно для мобильного тестирования</w:t>
      </w:r>
    </w:p>
    <w:p>
      <w:pPr>
        <w:pStyle w:val="ListBullet"/>
      </w:pPr>
      <w:r>
        <w:t>Microsoft Edge 119+ (12% пользователей) - важен для корпоративных пользователей</w:t>
      </w:r>
    </w:p>
    <w:p>
      <w:pPr>
        <w:pStyle w:val="ListBullet"/>
      </w:pPr>
      <w:r>
        <w:t>Yandex Browser 23+ (8% пользователей) - популярен в России</w:t>
      </w:r>
    </w:p>
    <w:p>
      <w:pPr>
        <w:pStyle w:val="ListBullet"/>
      </w:pPr>
      <w:r>
        <w:t>Mozilla Firefox 119+ (7% пользователей) - для проверки совместимости</w:t>
      </w:r>
    </w:p>
    <w:p>
      <w:r>
        <w:t>РАЗРЕШЕНИЯ ЭКРАНА (по популярности в России):</w:t>
      </w:r>
    </w:p>
    <w:p>
      <w:r>
        <w:t>Десктоп:</w:t>
      </w:r>
    </w:p>
    <w:p>
      <w:pPr>
        <w:pStyle w:val="ListBullet"/>
      </w:pPr>
      <w:r>
        <w:t>1920x1080 (Full HD) - 35% пользователей</w:t>
      </w:r>
    </w:p>
    <w:p>
      <w:pPr>
        <w:pStyle w:val="ListBullet"/>
      </w:pPr>
      <w:r>
        <w:t>1366x768 (HD) - 25% пользователей</w:t>
      </w:r>
    </w:p>
    <w:p>
      <w:pPr>
        <w:pStyle w:val="ListBullet"/>
      </w:pPr>
      <w:r>
        <w:t>1440x900 - 15% пользователей</w:t>
      </w:r>
    </w:p>
    <w:p>
      <w:pPr>
        <w:pStyle w:val="ListBullet"/>
      </w:pPr>
      <w:r>
        <w:t>1280x1024 - 10% пользователей</w:t>
      </w:r>
    </w:p>
    <w:p>
      <w:r>
        <w:t>Мобильные устройства:</w:t>
      </w:r>
    </w:p>
    <w:p>
      <w:pPr>
        <w:pStyle w:val="ListBullet"/>
      </w:pPr>
      <w:r>
        <w:t>360x640 (Android) - 20% мобильных пользователей</w:t>
      </w:r>
    </w:p>
    <w:p>
      <w:pPr>
        <w:pStyle w:val="ListBullet"/>
      </w:pPr>
      <w:r>
        <w:t>414x896 (iPhone 12/13/14) - 15% мобильных пользователей</w:t>
      </w:r>
    </w:p>
    <w:p>
      <w:pPr>
        <w:pStyle w:val="ListBullet"/>
      </w:pPr>
      <w:r>
        <w:t>375x667 (iPhone 8) - 12% мобильных пользователей</w:t>
      </w:r>
    </w:p>
    <w:p>
      <w:pPr>
        <w:pStyle w:val="ListBullet"/>
      </w:pPr>
      <w:r>
        <w:t>390x844 (iPhone 13 mini) - 8% мобильных пользователей</w:t>
      </w:r>
    </w:p>
    <w:p>
      <w:r>
        <w:t>Планшеты:</w:t>
      </w:r>
    </w:p>
    <w:p>
      <w:pPr>
        <w:pStyle w:val="ListBullet"/>
      </w:pPr>
      <w:r>
        <w:t>768x1024 (iPad) - 60% планшетных пользователей</w:t>
      </w:r>
    </w:p>
    <w:p>
      <w:pPr>
        <w:pStyle w:val="ListBullet"/>
      </w:pPr>
      <w:r>
        <w:t>1024x768 (iPad горизонтально) - 40% планшетных пользователей</w:t>
      </w:r>
    </w:p>
    <w:p>
      <w:pPr>
        <w:pStyle w:val="Heading1"/>
      </w:pPr>
      <w:r>
        <w:t>1.3 Тестовые данные</w:t>
      </w:r>
    </w:p>
    <w:p>
      <w:r>
        <w:t>Для тестирования используются реалистичные данные, характерные для российского рынка электронной коммерции:</w:t>
      </w:r>
    </w:p>
    <w:p>
      <w:r>
        <w:t>КАТЕГОРИИ ТОВАРОВ:</w:t>
      </w:r>
    </w:p>
    <w:p>
      <w:pPr>
        <w:pStyle w:val="ListBullet"/>
      </w:pPr>
      <w:r>
        <w:t>Электроника и гаджеты</w:t>
      </w:r>
    </w:p>
    <w:p>
      <w:pPr>
        <w:pStyle w:val="ListBullet"/>
      </w:pPr>
      <w:r>
        <w:t>Одежда и обувь</w:t>
      </w:r>
    </w:p>
    <w:p>
      <w:pPr>
        <w:pStyle w:val="ListBullet"/>
      </w:pPr>
      <w:r>
        <w:t>Дом и сад</w:t>
      </w:r>
    </w:p>
    <w:p>
      <w:pPr>
        <w:pStyle w:val="ListBullet"/>
      </w:pPr>
      <w:r>
        <w:t>Красота и здоровье</w:t>
      </w:r>
    </w:p>
    <w:p>
      <w:pPr>
        <w:pStyle w:val="ListBullet"/>
      </w:pPr>
      <w:r>
        <w:t>Спорт и отдых</w:t>
      </w:r>
    </w:p>
    <w:p>
      <w:pPr>
        <w:pStyle w:val="ListBullet"/>
      </w:pPr>
      <w:r>
        <w:t>Автотовары</w:t>
      </w:r>
    </w:p>
    <w:p>
      <w:pPr>
        <w:pStyle w:val="ListBullet"/>
      </w:pPr>
      <w:r>
        <w:t>Детские товары</w:t>
      </w:r>
    </w:p>
    <w:p>
      <w:pPr>
        <w:pStyle w:val="ListBullet"/>
      </w:pPr>
      <w:r>
        <w:t>Книги и канцелярия</w:t>
      </w:r>
    </w:p>
    <w:p>
      <w:r>
        <w:t>ПОПУЛЯРНЫЕ ТОВАРЫ:</w:t>
      </w:r>
    </w:p>
    <w:p>
      <w:pPr>
        <w:pStyle w:val="ListBullet"/>
      </w:pPr>
      <w:r>
        <w:t>iPhone 15 Pro Max - 159 990 руб.</w:t>
      </w:r>
    </w:p>
    <w:p>
      <w:pPr>
        <w:pStyle w:val="ListBullet"/>
      </w:pPr>
      <w:r>
        <w:t>Samsung Galaxy S24 Ultra - 134 990 руб.</w:t>
      </w:r>
    </w:p>
    <w:p>
      <w:pPr>
        <w:pStyle w:val="ListBullet"/>
      </w:pPr>
      <w:r>
        <w:t>Пылесос Dyson V15 - 54 990 руб.</w:t>
      </w:r>
    </w:p>
    <w:p>
      <w:pPr>
        <w:pStyle w:val="ListBullet"/>
      </w:pPr>
      <w:r>
        <w:t>Кроссовки Nike Air Max - 12 990 руб.</w:t>
      </w:r>
    </w:p>
    <w:p>
      <w:pPr>
        <w:pStyle w:val="ListBullet"/>
      </w:pPr>
      <w:r>
        <w:t>Куртка зимняя мужская - 8 500 руб.</w:t>
      </w:r>
    </w:p>
    <w:p>
      <w:pPr>
        <w:pStyle w:val="ListBullet"/>
      </w:pPr>
      <w:r>
        <w:t>Набор сковородок Tefal - 4 290 руб.</w:t>
      </w:r>
    </w:p>
    <w:p>
      <w:r>
        <w:t>ТЕСТОВЫЕ ПОЛЬЗОВАТЕЛИ:</w:t>
      </w:r>
    </w:p>
    <w:p>
      <w:pPr>
        <w:pStyle w:val="ListBullet"/>
      </w:pPr>
      <w:r>
        <w:t>Покупатель: buyer@test.ru / Password123!</w:t>
      </w:r>
    </w:p>
    <w:p>
      <w:pPr>
        <w:pStyle w:val="ListBullet"/>
      </w:pPr>
      <w:r>
        <w:t>Продавец: seller@test.ru / Password123!</w:t>
      </w:r>
    </w:p>
    <w:p>
      <w:pPr>
        <w:pStyle w:val="ListBullet"/>
      </w:pPr>
      <w:r>
        <w:t>Контент-менеджер: content@test.ru / Password123!</w:t>
      </w:r>
    </w:p>
    <w:p>
      <w:pPr>
        <w:pStyle w:val="ListBullet"/>
      </w:pPr>
      <w:r>
        <w:t>Администратор: admin@test.ru / Password123!</w:t>
      </w:r>
    </w:p>
    <w:p>
      <w:pPr>
        <w:pStyle w:val="Heading1"/>
      </w:pPr>
      <w:r>
        <w:t>2. ТЕСТ-КЕЙСЫ ДЛЯ РОЛИ "ПОКУПАТЕЛЬ"</w:t>
      </w:r>
    </w:p>
    <w:p>
      <w:pPr>
        <w:pStyle w:val="Heading1"/>
      </w:pPr>
      <w:r>
        <w:t>2.1 Регистрация и авторизация</w:t>
      </w:r>
    </w:p>
    <w:p>
      <w:pPr>
        <w:pStyle w:val="Heading3"/>
      </w:pPr>
      <w:r>
        <w:t>TC_REG_001: Успешная регистрация нового покупателя</w:t>
      </w:r>
    </w:p>
    <w:p>
      <w:r>
        <w:rPr>
          <w:b/>
        </w:rPr>
        <w:t>ОПИСАНИЕ:</w:t>
      </w:r>
      <w:r>
        <w:t xml:space="preserve"> Проверяет корректность процесса регистрации нового пользователя с валидными данными и отправку email для подтверждения</w:t>
      </w:r>
    </w:p>
    <w:p>
      <w:r>
        <w:rPr>
          <w:b/>
        </w:rPr>
        <w:t>ПРИОРИТЕТ:</w:t>
      </w:r>
      <w:r>
        <w:t xml:space="preserve"> Высокий</w:t>
      </w:r>
    </w:p>
    <w:p>
      <w:r>
        <w:rPr>
          <w:b/>
        </w:rPr>
        <w:t>ПРЕДУСЛОВИЯ:</w:t>
      </w:r>
      <w:r>
        <w:t xml:space="preserve"> Открыта страница регистрации</w:t>
      </w:r>
    </w:p>
    <w:p>
      <w:r>
        <w:rPr>
          <w:b/>
        </w:rPr>
        <w:t>ШАГИ:</w:t>
      </w:r>
      <w:r>
        <w:t xml:space="preserve"> </w:t>
      </w:r>
    </w:p>
    <w:p>
      <w:r>
        <w:t>1. Заполнить поле "Email": testuser001@yandex.ru</w:t>
      </w:r>
    </w:p>
    <w:p>
      <w:r>
        <w:t>2. Заполнить поле "Пароль": MyPassword123!</w:t>
      </w:r>
    </w:p>
    <w:p>
      <w:r>
        <w:t>3. Заполнить поле "Подтверждение пароля": MyPassword123!</w:t>
      </w:r>
    </w:p>
    <w:p>
      <w:r>
        <w:t>4. Заполнить поле "Имя": Алексей</w:t>
      </w:r>
    </w:p>
    <w:p>
      <w:r>
        <w:t>5. Заполнить поле "Фамилия": Петров</w:t>
      </w:r>
    </w:p>
    <w:p>
      <w:r>
        <w:t>6. Заполнить поле "Телефон": +7 (905) 123-45-67</w:t>
      </w:r>
    </w:p>
    <w:p>
      <w:r>
        <w:t>7. Установить чекбокс "Согласие на обработку персональных данных"</w:t>
      </w:r>
    </w:p>
    <w:p>
      <w:r>
        <w:t>8. Нажать кнопку "Зарегистрироваться"</w:t>
      </w:r>
    </w:p>
    <w:p>
      <w:r>
        <w:rPr>
          <w:b/>
        </w:rPr>
        <w:t>ОЖИДАЕМЫЙ РЕЗУЛЬТАТ:</w:t>
      </w:r>
      <w:r>
        <w:t xml:space="preserve"> </w:t>
      </w:r>
    </w:p>
    <w:p>
      <w:pPr>
        <w:pStyle w:val="ListBullet"/>
      </w:pPr>
      <w:r>
        <w:t>Появляется сообщение "На вашу почту отправлено письмо для подтверждения"</w:t>
      </w:r>
    </w:p>
    <w:p>
      <w:pPr>
        <w:pStyle w:val="ListBullet"/>
      </w:pPr>
      <w:r>
        <w:t>Пользователь перенаправлен на страницу подтверждения email</w:t>
      </w:r>
    </w:p>
    <w:p>
      <w:pPr>
        <w:pStyle w:val="ListBullet"/>
      </w:pPr>
      <w:r>
        <w:t>В БД создана запись пользователя со статусом "не подтвержден"</w:t>
      </w:r>
    </w:p>
    <w:p>
      <w:pPr>
        <w:pStyle w:val="Heading3"/>
      </w:pPr>
      <w:r>
        <w:t>TC_REG_002: Регистрация с уже существующим email</w:t>
      </w:r>
    </w:p>
    <w:p>
      <w:r>
        <w:rPr>
          <w:b/>
        </w:rPr>
        <w:t>ОПИСАНИЕ:</w:t>
      </w:r>
      <w:r>
        <w:t xml:space="preserve"> Проверяет что система не позволяет зарегистрировать двух пользователей с одинаковым email адресом</w:t>
      </w:r>
    </w:p>
    <w:p>
      <w:r>
        <w:rPr>
          <w:b/>
        </w:rPr>
        <w:t>ПРИОРИТЕТ:</w:t>
      </w:r>
      <w:r>
        <w:t xml:space="preserve"> Высокий</w:t>
      </w:r>
    </w:p>
    <w:p>
      <w:r>
        <w:rPr>
          <w:b/>
        </w:rPr>
        <w:t>ПРЕДУСЛОВИЯ:</w:t>
      </w:r>
      <w:r>
        <w:t xml:space="preserve"> В системе уже зарегистрирован пользователь с email test@example.com</w:t>
      </w:r>
    </w:p>
    <w:p>
      <w:r>
        <w:rPr>
          <w:b/>
        </w:rPr>
        <w:t>ШАГИ:</w:t>
      </w:r>
      <w:r>
        <w:t xml:space="preserve"> </w:t>
      </w:r>
    </w:p>
    <w:p>
      <w:r>
        <w:t>1. Заполнить поле "Email": test@example.com</w:t>
      </w:r>
    </w:p>
    <w:p>
      <w:r>
        <w:t>2. Заполнить остальные обязательные поля валидными данными</w:t>
      </w:r>
    </w:p>
    <w:p>
      <w:r>
        <w:t>3. Нажать кнопку "Зарегистрироваться"</w:t>
      </w:r>
    </w:p>
    <w:p>
      <w:r>
        <w:rPr>
          <w:b/>
        </w:rPr>
        <w:t>ОЖИДАЕМЫЙ РЕЗУЛЬТАТ:</w:t>
      </w:r>
      <w:r>
        <w:t xml:space="preserve"> </w:t>
      </w:r>
    </w:p>
    <w:p>
      <w:pPr>
        <w:pStyle w:val="ListBullet"/>
      </w:pPr>
      <w:r>
        <w:t>Появляется ошибка "Пользователь с таким email уже существует"</w:t>
      </w:r>
    </w:p>
    <w:p>
      <w:pPr>
        <w:pStyle w:val="ListBullet"/>
      </w:pPr>
      <w:r>
        <w:t>Регистрация не происходит</w:t>
      </w:r>
    </w:p>
    <w:p>
      <w:pPr>
        <w:pStyle w:val="ListBullet"/>
      </w:pPr>
      <w:r>
        <w:t>Поле email подсвечивается красным</w:t>
      </w:r>
    </w:p>
    <w:p>
      <w:pPr>
        <w:pStyle w:val="Heading3"/>
      </w:pPr>
      <w:r>
        <w:t>TC_AUTH_001: Успешная авторизация зарегистрированного пользователя</w:t>
      </w:r>
    </w:p>
    <w:p>
      <w:r>
        <w:rPr>
          <w:b/>
        </w:rPr>
        <w:t>ОПИСАНИЕ:</w:t>
      </w:r>
      <w:r>
        <w:t xml:space="preserve"> Проверяет корректность процесса входа пользователя в систему с правильными учетными данными</w:t>
      </w:r>
    </w:p>
    <w:p>
      <w:r>
        <w:rPr>
          <w:b/>
        </w:rPr>
        <w:t>ПРИОРИТЕТ:</w:t>
      </w:r>
      <w:r>
        <w:t xml:space="preserve"> Высокий</w:t>
      </w:r>
    </w:p>
    <w:p>
      <w:r>
        <w:rPr>
          <w:b/>
        </w:rPr>
        <w:t>ПРЕДУСЛОВИЯ:</w:t>
      </w:r>
      <w:r>
        <w:t xml:space="preserve"> Пользователь зарегистрирован и подтвердил email</w:t>
      </w:r>
    </w:p>
    <w:p>
      <w:r>
        <w:rPr>
          <w:b/>
        </w:rPr>
        <w:t>ШАГИ:</w:t>
      </w:r>
      <w:r>
        <w:t xml:space="preserve"> </w:t>
      </w:r>
    </w:p>
    <w:p>
      <w:r>
        <w:t>1. Открыть страницу входа</w:t>
      </w:r>
    </w:p>
    <w:p>
      <w:r>
        <w:t>2. Ввести email: testuser001@yandex.ru</w:t>
      </w:r>
    </w:p>
    <w:p>
      <w:r>
        <w:t>3. Ввести пароль: MyPassword123!</w:t>
      </w:r>
    </w:p>
    <w:p>
      <w:r>
        <w:t>4. Нажать кнопку "Войти"</w:t>
      </w:r>
    </w:p>
    <w:p>
      <w:r>
        <w:rPr>
          <w:b/>
        </w:rPr>
        <w:t>ОЖИДАЕМЫЙ РЕЗУЛЬТАТ:</w:t>
      </w:r>
      <w:r>
        <w:t xml:space="preserve"> </w:t>
      </w:r>
    </w:p>
    <w:p>
      <w:pPr>
        <w:pStyle w:val="ListBullet"/>
      </w:pPr>
      <w:r>
        <w:t>Пользователь успешно авторизован</w:t>
      </w:r>
    </w:p>
    <w:p>
      <w:pPr>
        <w:pStyle w:val="ListBullet"/>
      </w:pPr>
      <w:r>
        <w:t>Перенаправление на главную страницу</w:t>
      </w:r>
    </w:p>
    <w:p>
      <w:pPr>
        <w:pStyle w:val="ListBullet"/>
      </w:pPr>
      <w:r>
        <w:t>В шапке отображается имя пользователя и ссылка "Личный кабинет"</w:t>
      </w:r>
    </w:p>
    <w:p>
      <w:pPr>
        <w:pStyle w:val="Heading3"/>
      </w:pPr>
      <w:r>
        <w:t>TC_AUTH_002: Авторизация с неверными данными</w:t>
      </w:r>
    </w:p>
    <w:p>
      <w:r>
        <w:rPr>
          <w:b/>
        </w:rPr>
        <w:t>ОПИСАНИЕ:</w:t>
      </w:r>
      <w:r>
        <w:t xml:space="preserve"> Проверяет что система не позволяет войти с неправильными учетными данными и показывает соответствующую ошибку</w:t>
      </w:r>
    </w:p>
    <w:p>
      <w:r>
        <w:rPr>
          <w:b/>
        </w:rPr>
        <w:t>ПРИОРИТЕТ:</w:t>
      </w:r>
      <w:r>
        <w:t xml:space="preserve"> Высокий</w:t>
      </w:r>
    </w:p>
    <w:p>
      <w:r>
        <w:rPr>
          <w:b/>
        </w:rPr>
        <w:t>ПРЕДУСЛОВИЯ:</w:t>
      </w:r>
      <w:r>
        <w:t xml:space="preserve"> Открыта страница входа</w:t>
      </w:r>
    </w:p>
    <w:p>
      <w:r>
        <w:rPr>
          <w:b/>
        </w:rPr>
        <w:t>ШАГИ:</w:t>
      </w:r>
      <w:r>
        <w:t xml:space="preserve"> </w:t>
      </w:r>
    </w:p>
    <w:p>
      <w:r>
        <w:t>1. Ввести email: testuser001@yandex.ru</w:t>
      </w:r>
    </w:p>
    <w:p>
      <w:r>
        <w:t>2. Ввести неверный пароль: WrongPassword</w:t>
      </w:r>
    </w:p>
    <w:p>
      <w:r>
        <w:t>3. Нажать кнопку "Войти"</w:t>
      </w:r>
    </w:p>
    <w:p>
      <w:r>
        <w:rPr>
          <w:b/>
        </w:rPr>
        <w:t>ОЖИДАЕМЫЙ РЕЗУЛЬТАТ:</w:t>
      </w:r>
      <w:r>
        <w:t xml:space="preserve"> </w:t>
      </w:r>
    </w:p>
    <w:p>
      <w:pPr>
        <w:pStyle w:val="ListBullet"/>
      </w:pPr>
      <w:r>
        <w:t>Появляется ошибка "Неверный email или пароль"</w:t>
      </w:r>
    </w:p>
    <w:p>
      <w:pPr>
        <w:pStyle w:val="ListBullet"/>
      </w:pPr>
      <w:r>
        <w:t>Пользователь остается на странице входа</w:t>
      </w:r>
    </w:p>
    <w:p>
      <w:pPr>
        <w:pStyle w:val="ListBullet"/>
      </w:pPr>
      <w:r>
        <w:t>Поля формы не очищаются</w:t>
      </w:r>
    </w:p>
    <w:p>
      <w:pPr>
        <w:pStyle w:val="Heading1"/>
      </w:pPr>
      <w:r>
        <w:t>2.2 Поиск и фильтрация товаров</w:t>
      </w:r>
    </w:p>
    <w:p>
      <w:pPr>
        <w:pStyle w:val="Heading3"/>
      </w:pPr>
      <w:r>
        <w:t>TC_SEARCH_001: Поиск товара по названию</w:t>
      </w:r>
    </w:p>
    <w:p>
      <w:r>
        <w:rPr>
          <w:b/>
        </w:rPr>
        <w:t>ОПИСАНИЕ:</w:t>
      </w:r>
      <w:r>
        <w:t xml:space="preserve"> Проверяет работу поисковой системы при поиске товаров по точному названию</w:t>
      </w:r>
    </w:p>
    <w:p>
      <w:r>
        <w:rPr>
          <w:b/>
        </w:rPr>
        <w:t>ПРИОРИТЕТ:</w:t>
      </w:r>
      <w:r>
        <w:t xml:space="preserve"> Высокий</w:t>
      </w:r>
    </w:p>
    <w:p>
      <w:r>
        <w:rPr>
          <w:b/>
        </w:rPr>
        <w:t>ПРЕДУСЛОВИЯ:</w:t>
      </w:r>
      <w:r>
        <w:t xml:space="preserve"> Пользователь находится на главной странице</w:t>
      </w:r>
    </w:p>
    <w:p>
      <w:r>
        <w:rPr>
          <w:b/>
        </w:rPr>
        <w:t>ШАГИ:</w:t>
      </w:r>
      <w:r>
        <w:t xml:space="preserve"> </w:t>
      </w:r>
    </w:p>
    <w:p>
      <w:r>
        <w:t>1. В поле поиска ввести: "iPhone 15"</w:t>
      </w:r>
    </w:p>
    <w:p>
      <w:r>
        <w:t>2. Нажать кнопку "Найти" или Enter</w:t>
      </w:r>
    </w:p>
    <w:p>
      <w:r>
        <w:rPr>
          <w:b/>
        </w:rPr>
        <w:t>ОЖИДАЕМЫЙ РЕЗУЛЬТАТ:</w:t>
      </w:r>
      <w:r>
        <w:t xml:space="preserve"> </w:t>
      </w:r>
    </w:p>
    <w:p>
      <w:pPr>
        <w:pStyle w:val="ListBullet"/>
      </w:pPr>
      <w:r>
        <w:t>Отображается страница результатов поиска</w:t>
      </w:r>
    </w:p>
    <w:p>
      <w:pPr>
        <w:pStyle w:val="ListBullet"/>
      </w:pPr>
      <w:r>
        <w:t>Показаны товары, в названии которых есть "iPhone 15"</w:t>
      </w:r>
    </w:p>
    <w:p>
      <w:pPr>
        <w:pStyle w:val="ListBullet"/>
      </w:pPr>
      <w:r>
        <w:t>Отображается количество найденных товаров</w:t>
      </w:r>
    </w:p>
    <w:p>
      <w:pPr>
        <w:pStyle w:val="ListBullet"/>
      </w:pPr>
      <w:r>
        <w:t>Результаты отсортированы по релевантности</w:t>
      </w:r>
    </w:p>
    <w:p>
      <w:pPr>
        <w:pStyle w:val="Heading3"/>
      </w:pPr>
      <w:r>
        <w:t>TC_SEARCH_002: Поиск с опечаткой</w:t>
      </w:r>
    </w:p>
    <w:p>
      <w:r>
        <w:rPr>
          <w:b/>
        </w:rPr>
        <w:t>ОПИСАНИЕ:</w:t>
      </w:r>
      <w:r>
        <w:t xml:space="preserve"> Проверяет способность поисковой системы находить товары при наличии орфографических ошибок в запросе</w:t>
      </w:r>
    </w:p>
    <w:p>
      <w:r>
        <w:rPr>
          <w:b/>
        </w:rPr>
        <w:t>ПРИОРИТЕТ:</w:t>
      </w:r>
      <w:r>
        <w:t xml:space="preserve"> Средний</w:t>
      </w:r>
    </w:p>
    <w:p>
      <w:r>
        <w:rPr>
          <w:b/>
        </w:rPr>
        <w:t>ПРЕДУСЛОВИЯ:</w:t>
      </w:r>
      <w:r>
        <w:t xml:space="preserve"> Пользователь находится на главной странице</w:t>
      </w:r>
    </w:p>
    <w:p>
      <w:r>
        <w:rPr>
          <w:b/>
        </w:rPr>
        <w:t>ШАГИ:</w:t>
      </w:r>
      <w:r>
        <w:t xml:space="preserve"> </w:t>
      </w:r>
    </w:p>
    <w:p>
      <w:r>
        <w:t>1. В поле поиска ввести: "Айфон 15" (кириллица)</w:t>
      </w:r>
    </w:p>
    <w:p>
      <w:r>
        <w:t>2. Нажать кнопку "Найти"</w:t>
      </w:r>
    </w:p>
    <w:p>
      <w:r>
        <w:rPr>
          <w:b/>
        </w:rPr>
        <w:t>ОЖИДАЕМЫЙ РЕЗУЛЬТАТ:</w:t>
      </w:r>
      <w:r>
        <w:t xml:space="preserve"> </w:t>
      </w:r>
    </w:p>
    <w:p>
      <w:pPr>
        <w:pStyle w:val="ListBullet"/>
      </w:pPr>
      <w:r>
        <w:t>Система находит товары iPhone 15</w:t>
      </w:r>
    </w:p>
    <w:p>
      <w:pPr>
        <w:pStyle w:val="ListBullet"/>
      </w:pPr>
      <w:r>
        <w:t>Показывается сообщение "Показаны результаты для iPhone 15"</w:t>
      </w:r>
    </w:p>
    <w:p>
      <w:pPr>
        <w:pStyle w:val="ListBullet"/>
      </w:pPr>
      <w:r>
        <w:t>Результаты релевантны запросу</w:t>
      </w:r>
    </w:p>
    <w:p>
      <w:pPr>
        <w:pStyle w:val="Heading3"/>
      </w:pPr>
      <w:r>
        <w:t>TC_FILTER_001: Фильтрация товаров по цене</w:t>
      </w:r>
    </w:p>
    <w:p>
      <w:r>
        <w:rPr>
          <w:b/>
        </w:rPr>
        <w:t>ОПИСАНИЕ:</w:t>
      </w:r>
      <w:r>
        <w:t xml:space="preserve"> Проверяет корректность работы ценового фильтра и отображение только товаров в заданном диапазоне цен</w:t>
      </w:r>
    </w:p>
    <w:p>
      <w:r>
        <w:rPr>
          <w:b/>
        </w:rPr>
        <w:t>ПРИОРИТЕТ:</w:t>
      </w:r>
      <w:r>
        <w:t xml:space="preserve"> Высокий</w:t>
      </w:r>
    </w:p>
    <w:p>
      <w:r>
        <w:rPr>
          <w:b/>
        </w:rPr>
        <w:t>ПРЕДУСЛОВИЯ:</w:t>
      </w:r>
      <w:r>
        <w:t xml:space="preserve"> Пользователь находится в категории "Электроника"</w:t>
      </w:r>
    </w:p>
    <w:p>
      <w:r>
        <w:rPr>
          <w:b/>
        </w:rPr>
        <w:t>ШАГИ:</w:t>
      </w:r>
      <w:r>
        <w:t xml:space="preserve"> </w:t>
      </w:r>
    </w:p>
    <w:p>
      <w:r>
        <w:t>1. В фильтре "Цена" установить диапазон от 50000 до 100000</w:t>
      </w:r>
    </w:p>
    <w:p>
      <w:r>
        <w:t>2. Нажать кнопку "Применить фильтр"</w:t>
      </w:r>
    </w:p>
    <w:p>
      <w:r>
        <w:rPr>
          <w:b/>
        </w:rPr>
        <w:t>ОЖИДАЕМЫЙ РЕЗУЛЬТАТ:</w:t>
      </w:r>
      <w:r>
        <w:t xml:space="preserve"> </w:t>
      </w:r>
    </w:p>
    <w:p>
      <w:pPr>
        <w:pStyle w:val="ListBullet"/>
      </w:pPr>
      <w:r>
        <w:t>Отображаются только товары в ценовом диапазоне 50000-100000 руб.</w:t>
      </w:r>
    </w:p>
    <w:p>
      <w:pPr>
        <w:pStyle w:val="ListBullet"/>
      </w:pPr>
      <w:r>
        <w:t>URL обновляется с параметрами фильтра</w:t>
      </w:r>
    </w:p>
    <w:p>
      <w:pPr>
        <w:pStyle w:val="ListBullet"/>
      </w:pPr>
      <w:r>
        <w:t>Количество товаров обновляется</w:t>
      </w:r>
    </w:p>
    <w:p>
      <w:pPr>
        <w:pStyle w:val="ListBullet"/>
      </w:pPr>
      <w:r>
        <w:t>Активные фильтры отображаются над списком товаров</w:t>
      </w:r>
    </w:p>
    <w:p>
      <w:pPr>
        <w:pStyle w:val="Heading3"/>
      </w:pPr>
      <w:r>
        <w:t>TC_FILTER_002: Множественная фильтрация</w:t>
      </w:r>
    </w:p>
    <w:p>
      <w:r>
        <w:rPr>
          <w:b/>
        </w:rPr>
        <w:t>ОПИСАНИЕ:</w:t>
      </w:r>
      <w:r>
        <w:t xml:space="preserve"> Проверяет возможность одновременного применения нескольких фильтров и корректность их совместной работы</w:t>
      </w:r>
    </w:p>
    <w:p>
      <w:r>
        <w:rPr>
          <w:b/>
        </w:rPr>
        <w:t>ПРИОРИТЕТ:</w:t>
      </w:r>
      <w:r>
        <w:t xml:space="preserve"> Высокий</w:t>
      </w:r>
    </w:p>
    <w:p>
      <w:r>
        <w:rPr>
          <w:b/>
        </w:rPr>
        <w:t>ПРЕДУСЛОВИЯ:</w:t>
      </w:r>
      <w:r>
        <w:t xml:space="preserve"> Пользователь в категории "Смартфоны"</w:t>
      </w:r>
    </w:p>
    <w:p>
      <w:r>
        <w:rPr>
          <w:b/>
        </w:rPr>
        <w:t>ШАГИ:</w:t>
      </w:r>
      <w:r>
        <w:t xml:space="preserve"> </w:t>
      </w:r>
    </w:p>
    <w:p>
      <w:r>
        <w:t>1. Выбрать бренд: "Apple"</w:t>
      </w:r>
    </w:p>
    <w:p>
      <w:r>
        <w:t>2. Установить диапазон цены: 100000-200000</w:t>
      </w:r>
    </w:p>
    <w:p>
      <w:r>
        <w:t>3. Выбрать цвет: "Черный"</w:t>
      </w:r>
    </w:p>
    <w:p>
      <w:r>
        <w:t>4. Нажать "Применить фильтры"</w:t>
      </w:r>
    </w:p>
    <w:p>
      <w:r>
        <w:rPr>
          <w:b/>
        </w:rPr>
        <w:t>ОЖИДАЕМЫЙ РЕЗУЛЬТАТ:</w:t>
      </w:r>
      <w:r>
        <w:t xml:space="preserve"> </w:t>
      </w:r>
    </w:p>
    <w:p>
      <w:pPr>
        <w:pStyle w:val="ListBullet"/>
      </w:pPr>
      <w:r>
        <w:t>Показаны только черные iPhone в диапазоне 100000-200000 руб.</w:t>
      </w:r>
    </w:p>
    <w:p>
      <w:pPr>
        <w:pStyle w:val="ListBullet"/>
      </w:pPr>
      <w:r>
        <w:t>Все примененные фильтры отображаются как активные</w:t>
      </w:r>
    </w:p>
    <w:p>
      <w:pPr>
        <w:pStyle w:val="ListBullet"/>
      </w:pPr>
      <w:r>
        <w:t>Счетчик товаров корректно обновлен</w:t>
      </w:r>
    </w:p>
    <w:p>
      <w:pPr>
        <w:pStyle w:val="Heading1"/>
      </w:pPr>
      <w:r>
        <w:t>2.3 Работа с корзиной</w:t>
      </w:r>
    </w:p>
    <w:p>
      <w:pPr>
        <w:pStyle w:val="Heading3"/>
      </w:pPr>
      <w:r>
        <w:t>TC_CART_001: Добавление товара в корзину</w:t>
      </w:r>
    </w:p>
    <w:p>
      <w:r>
        <w:rPr>
          <w:b/>
        </w:rPr>
        <w:t>ОПИСАНИЕ:</w:t>
      </w:r>
      <w:r>
        <w:t xml:space="preserve"> Проверяет корректность добавления товара в корзину с выбранными характеристиками и обновление счетчика</w:t>
      </w:r>
    </w:p>
    <w:p>
      <w:r>
        <w:rPr>
          <w:b/>
        </w:rPr>
        <w:t>ПРИОРИТЕТ:</w:t>
      </w:r>
      <w:r>
        <w:t xml:space="preserve"> Высокий</w:t>
      </w:r>
    </w:p>
    <w:p>
      <w:r>
        <w:rPr>
          <w:b/>
        </w:rPr>
        <w:t>ПРЕДУСЛОВИЯ:</w:t>
      </w:r>
      <w:r>
        <w:t xml:space="preserve"> Пользователь на странице товара "iPhone 15 Pro Max"</w:t>
      </w:r>
    </w:p>
    <w:p>
      <w:r>
        <w:rPr>
          <w:b/>
        </w:rPr>
        <w:t>ШАГИ:</w:t>
      </w:r>
      <w:r>
        <w:t xml:space="preserve"> </w:t>
      </w:r>
    </w:p>
    <w:p>
      <w:r>
        <w:t>1. Выбрать цвет: "Черный"</w:t>
      </w:r>
    </w:p>
    <w:p>
      <w:r>
        <w:t>2. Выбрать объем памяти: "256 ГБ"</w:t>
      </w:r>
    </w:p>
    <w:p>
      <w:r>
        <w:t>3. Указать количество: 1</w:t>
      </w:r>
    </w:p>
    <w:p>
      <w:r>
        <w:t>4. Нажать кнопку "Добавить в корзину"</w:t>
      </w:r>
    </w:p>
    <w:p>
      <w:r>
        <w:rPr>
          <w:b/>
        </w:rPr>
        <w:t>ОЖИДАЕМЫЙ РЕЗУЛЬТАТ:</w:t>
      </w:r>
      <w:r>
        <w:t xml:space="preserve"> </w:t>
      </w:r>
    </w:p>
    <w:p>
      <w:pPr>
        <w:pStyle w:val="ListBullet"/>
      </w:pPr>
      <w:r>
        <w:t>Появляется уведомление "Товар добавлен в корзину"</w:t>
      </w:r>
    </w:p>
    <w:p>
      <w:pPr>
        <w:pStyle w:val="ListBullet"/>
      </w:pPr>
      <w:r>
        <w:t>Счетчик товаров в корзине увеличился на 1</w:t>
      </w:r>
    </w:p>
    <w:p>
      <w:pPr>
        <w:pStyle w:val="ListBullet"/>
      </w:pPr>
      <w:r>
        <w:t>Кнопка меняется на "Добавлено" на 2 секунды</w:t>
      </w:r>
    </w:p>
    <w:p>
      <w:pPr>
        <w:pStyle w:val="ListBullet"/>
      </w:pPr>
      <w:r>
        <w:t>Товар появляется в корзине с выбранными характеристиками</w:t>
      </w:r>
    </w:p>
    <w:p>
      <w:pPr>
        <w:pStyle w:val="Heading3"/>
      </w:pPr>
      <w:r>
        <w:t>TC_CART_002: Изменение количества товара в корзине</w:t>
      </w:r>
    </w:p>
    <w:p>
      <w:r>
        <w:rPr>
          <w:b/>
        </w:rPr>
        <w:t>ОПИСАНИЕ:</w:t>
      </w:r>
      <w:r>
        <w:t xml:space="preserve"> Проверяет возможность изменения количества уже добавленного в корзину товара и пересчет общей стоимости</w:t>
      </w:r>
    </w:p>
    <w:p>
      <w:r>
        <w:rPr>
          <w:b/>
        </w:rPr>
        <w:t>ПРИОРИТЕТ:</w:t>
      </w:r>
      <w:r>
        <w:t xml:space="preserve"> Высокий</w:t>
      </w:r>
    </w:p>
    <w:p>
      <w:r>
        <w:rPr>
          <w:b/>
        </w:rPr>
        <w:t>ПРЕДУСЛОВИЯ:</w:t>
      </w:r>
      <w:r>
        <w:t xml:space="preserve"> В корзине есть 1 единица iPhone 15 Pro Max</w:t>
      </w:r>
    </w:p>
    <w:p>
      <w:r>
        <w:rPr>
          <w:b/>
        </w:rPr>
        <w:t>ШАГИ:</w:t>
      </w:r>
      <w:r>
        <w:t xml:space="preserve"> </w:t>
      </w:r>
    </w:p>
    <w:p>
      <w:r>
        <w:t>1. Открыть корзину</w:t>
      </w:r>
    </w:p>
    <w:p>
      <w:r>
        <w:t>2. Изменить количество на 3 с помощью поля ввода</w:t>
      </w:r>
    </w:p>
    <w:p>
      <w:r>
        <w:t>3. Нажать кнопку обновления или Enter</w:t>
      </w:r>
    </w:p>
    <w:p>
      <w:r>
        <w:rPr>
          <w:b/>
        </w:rPr>
        <w:t>ОЖИДАЕМЫЙ РЕЗУЛЬТАТ:</w:t>
      </w:r>
      <w:r>
        <w:t xml:space="preserve"> </w:t>
      </w:r>
    </w:p>
    <w:p>
      <w:pPr>
        <w:pStyle w:val="ListBullet"/>
      </w:pPr>
      <w:r>
        <w:t>Количество товара изменилось на 3</w:t>
      </w:r>
    </w:p>
    <w:p>
      <w:pPr>
        <w:pStyle w:val="ListBullet"/>
      </w:pPr>
      <w:r>
        <w:t>Общая стоимость пересчиталась корректно</w:t>
      </w:r>
    </w:p>
    <w:p>
      <w:pPr>
        <w:pStyle w:val="ListBullet"/>
      </w:pPr>
      <w:r>
        <w:t>Итоговая сумма заказа обновилась</w:t>
      </w:r>
    </w:p>
    <w:p>
      <w:pPr>
        <w:pStyle w:val="Heading3"/>
      </w:pPr>
      <w:r>
        <w:t>TC_CART_003: Удаление товара из корзины</w:t>
      </w:r>
    </w:p>
    <w:p>
      <w:r>
        <w:rPr>
          <w:b/>
        </w:rPr>
        <w:t>ОПИСАНИЕ:</w:t>
      </w:r>
      <w:r>
        <w:t xml:space="preserve"> Проверяет функцию удаления товара из корзины и корректный пересчет общей суммы</w:t>
      </w:r>
    </w:p>
    <w:p>
      <w:r>
        <w:rPr>
          <w:b/>
        </w:rPr>
        <w:t>ПРИОРИТЕТ:</w:t>
      </w:r>
      <w:r>
        <w:t xml:space="preserve"> Высокий</w:t>
      </w:r>
    </w:p>
    <w:p>
      <w:r>
        <w:rPr>
          <w:b/>
        </w:rPr>
        <w:t>ПРЕДУСЛОВИЯ:</w:t>
      </w:r>
      <w:r>
        <w:t xml:space="preserve"> В корзине есть товары</w:t>
      </w:r>
    </w:p>
    <w:p>
      <w:r>
        <w:rPr>
          <w:b/>
        </w:rPr>
        <w:t>ШАГИ:</w:t>
      </w:r>
      <w:r>
        <w:t xml:space="preserve"> </w:t>
      </w:r>
    </w:p>
    <w:p>
      <w:r>
        <w:t>1. Открыть корзину</w:t>
      </w:r>
    </w:p>
    <w:p>
      <w:r>
        <w:t>2. Нажать кнопку "Удалить" рядом с товаром</w:t>
      </w:r>
    </w:p>
    <w:p>
      <w:r>
        <w:t>3. Подтвердить удаление в появившемся диалоге</w:t>
      </w:r>
    </w:p>
    <w:p>
      <w:r>
        <w:rPr>
          <w:b/>
        </w:rPr>
        <w:t>ОЖИДАЕМЫЙ РЕЗУЛЬТАТ:</w:t>
      </w:r>
      <w:r>
        <w:t xml:space="preserve"> </w:t>
      </w:r>
    </w:p>
    <w:p>
      <w:pPr>
        <w:pStyle w:val="ListBullet"/>
      </w:pPr>
      <w:r>
        <w:t>Товар удален из корзины</w:t>
      </w:r>
    </w:p>
    <w:p>
      <w:pPr>
        <w:pStyle w:val="ListBullet"/>
      </w:pPr>
      <w:r>
        <w:t>Общая сумма пересчитана</w:t>
      </w:r>
    </w:p>
    <w:p>
      <w:pPr>
        <w:pStyle w:val="ListBullet"/>
      </w:pPr>
      <w:r>
        <w:t>Счетчик товаров обновлен</w:t>
      </w:r>
    </w:p>
    <w:p>
      <w:pPr>
        <w:pStyle w:val="ListBullet"/>
      </w:pPr>
      <w:r>
        <w:t>Если корзина пуста, показывается сообщение "Корзина пуста"</w:t>
      </w:r>
    </w:p>
    <w:p>
      <w:pPr>
        <w:pStyle w:val="Heading3"/>
      </w:pPr>
      <w:r>
        <w:t>TC_CART_004: Применение промокода</w:t>
      </w:r>
    </w:p>
    <w:p>
      <w:r>
        <w:rPr>
          <w:b/>
        </w:rPr>
        <w:t>ОПИСАНИЕ:</w:t>
      </w:r>
      <w:r>
        <w:t xml:space="preserve"> Проверяет корректность применения промокода и расчета скидки в корзине</w:t>
      </w:r>
    </w:p>
    <w:p>
      <w:r>
        <w:rPr>
          <w:b/>
        </w:rPr>
        <w:t>ПРИОРИТЕТ:</w:t>
      </w:r>
      <w:r>
        <w:t xml:space="preserve"> Средний</w:t>
      </w:r>
    </w:p>
    <w:p>
      <w:r>
        <w:rPr>
          <w:b/>
        </w:rPr>
        <w:t>ПРЕДУСЛОВИЯ:</w:t>
      </w:r>
      <w:r>
        <w:t xml:space="preserve"> В корзине есть товары на сумму 10000 руб., существует промокод "SALE10" со скидкой 10%</w:t>
      </w:r>
    </w:p>
    <w:p>
      <w:r>
        <w:rPr>
          <w:b/>
        </w:rPr>
        <w:t>ШАГИ:</w:t>
      </w:r>
      <w:r>
        <w:t xml:space="preserve"> </w:t>
      </w:r>
    </w:p>
    <w:p>
      <w:r>
        <w:t>1. Открыть корзину</w:t>
      </w:r>
    </w:p>
    <w:p>
      <w:r>
        <w:t>2. В поле "Промокод" ввести: SALE10</w:t>
      </w:r>
    </w:p>
    <w:p>
      <w:r>
        <w:t>3. Нажать кнопку "Применить"</w:t>
      </w:r>
    </w:p>
    <w:p>
      <w:r>
        <w:rPr>
          <w:b/>
        </w:rPr>
        <w:t>ОЖИДАЕМЫЙ РЕЗУЛЬТАТ:</w:t>
      </w:r>
      <w:r>
        <w:t xml:space="preserve"> </w:t>
      </w:r>
    </w:p>
    <w:p>
      <w:pPr>
        <w:pStyle w:val="ListBullet"/>
      </w:pPr>
      <w:r>
        <w:t>Появляется сообщение "Промокод применен"</w:t>
      </w:r>
    </w:p>
    <w:p>
      <w:pPr>
        <w:pStyle w:val="ListBullet"/>
      </w:pPr>
      <w:r>
        <w:t>Отображается размер скидки: -1000 руб.</w:t>
      </w:r>
    </w:p>
    <w:p>
      <w:pPr>
        <w:pStyle w:val="ListBullet"/>
      </w:pPr>
      <w:r>
        <w:t>Итоговая сумма уменьшилась до 9000 руб.</w:t>
      </w:r>
    </w:p>
    <w:p>
      <w:pPr>
        <w:pStyle w:val="ListBullet"/>
      </w:pPr>
      <w:r>
        <w:t>Промокод отображается как примененный</w:t>
      </w:r>
    </w:p>
    <w:p>
      <w:pPr>
        <w:pStyle w:val="Heading1"/>
      </w:pPr>
      <w:r>
        <w:t>2.4 Оформление заказа</w:t>
      </w:r>
    </w:p>
    <w:p>
      <w:pPr>
        <w:pStyle w:val="Heading3"/>
      </w:pPr>
      <w:r>
        <w:t>TC_ORDER_001: Успешное оформление заказа зарегистрированным пользователем</w:t>
      </w:r>
    </w:p>
    <w:p>
      <w:r>
        <w:rPr>
          <w:b/>
        </w:rPr>
        <w:t>ОПИСАНИЕ:</w:t>
      </w:r>
      <w:r>
        <w:t xml:space="preserve"> Проверяет полный процесс оформления заказа от выбора адреса доставки до подтверждения заказа</w:t>
      </w:r>
    </w:p>
    <w:p>
      <w:r>
        <w:rPr>
          <w:b/>
        </w:rPr>
        <w:t>ПРИОРИТЕТ:</w:t>
      </w:r>
      <w:r>
        <w:t xml:space="preserve"> Критический</w:t>
      </w:r>
    </w:p>
    <w:p>
      <w:r>
        <w:rPr>
          <w:b/>
        </w:rPr>
        <w:t>ПРЕДУСЛОВИЯ:</w:t>
      </w:r>
      <w:r>
        <w:t xml:space="preserve"> Пользователь авторизован, в корзине есть товары</w:t>
      </w:r>
    </w:p>
    <w:p>
      <w:r>
        <w:rPr>
          <w:b/>
        </w:rPr>
        <w:t>ШАГИ:</w:t>
      </w:r>
      <w:r>
        <w:t xml:space="preserve"> </w:t>
      </w:r>
    </w:p>
    <w:p>
      <w:r>
        <w:t>1. Открыть корзину и нажать "Оформить заказ"</w:t>
      </w:r>
    </w:p>
    <w:p>
      <w:r>
        <w:t>2. Проверить контактные данные (предзаполнены из профиля)</w:t>
      </w:r>
    </w:p>
    <w:p>
      <w:r>
        <w:t>3. Выбрать адрес доставки или ввести новый:</w:t>
      </w:r>
    </w:p>
    <w:p>
      <w:r>
        <w:t>- Город: Москва</w:t>
      </w:r>
    </w:p>
    <w:p>
      <w:r>
        <w:t>- Улица: ул. Тверская, д. 10, кв. 25</w:t>
      </w:r>
    </w:p>
    <w:p>
      <w:r>
        <w:t>- Индекс: 101000</w:t>
      </w:r>
    </w:p>
    <w:p>
      <w:r>
        <w:t>4. Выбрать способ доставки: "Курьерская доставка"</w:t>
      </w:r>
    </w:p>
    <w:p>
      <w:r>
        <w:t>5. Выбрать способ оплаты: "Банковской картой онлайн"</w:t>
      </w:r>
    </w:p>
    <w:p>
      <w:r>
        <w:t>6. Поставить галочку "Согласен с условиями заказа"</w:t>
      </w:r>
    </w:p>
    <w:p>
      <w:r>
        <w:t>7. Нажать "Подтвердить заказ"</w:t>
      </w:r>
    </w:p>
    <w:p>
      <w:r>
        <w:rPr>
          <w:b/>
        </w:rPr>
        <w:t>ОЖИДАЕМЫЙ РЕЗУЛЬТАТ:</w:t>
      </w:r>
      <w:r>
        <w:t xml:space="preserve"> </w:t>
      </w:r>
    </w:p>
    <w:p>
      <w:pPr>
        <w:pStyle w:val="ListBullet"/>
      </w:pPr>
      <w:r>
        <w:t>Заказ успешно создан</w:t>
      </w:r>
    </w:p>
    <w:p>
      <w:pPr>
        <w:pStyle w:val="ListBullet"/>
      </w:pPr>
      <w:r>
        <w:t>Пользователь перенаправлен на страницу оплаты</w:t>
      </w:r>
    </w:p>
    <w:p>
      <w:pPr>
        <w:pStyle w:val="ListBullet"/>
      </w:pPr>
      <w:r>
        <w:t>Заказу присвоен уникальный номер</w:t>
      </w:r>
    </w:p>
    <w:p>
      <w:pPr>
        <w:pStyle w:val="ListBullet"/>
      </w:pPr>
      <w:r>
        <w:t>На email отправлено подтверждение заказа</w:t>
      </w:r>
    </w:p>
    <w:p>
      <w:pPr>
        <w:pStyle w:val="Heading3"/>
      </w:pPr>
      <w:r>
        <w:t>TC_ORDER_002: Оформление заказа с ошибкой в адресе</w:t>
      </w:r>
    </w:p>
    <w:p>
      <w:r>
        <w:rPr>
          <w:b/>
        </w:rPr>
        <w:t>ОПИСАНИЕ:</w:t>
      </w:r>
      <w:r>
        <w:t xml:space="preserve"> Проверяет валидацию обязательных полей при оформлении заказа и корректное отображение ошибок</w:t>
      </w:r>
    </w:p>
    <w:p>
      <w:r>
        <w:rPr>
          <w:b/>
        </w:rPr>
        <w:t>ПРИОРИТЕТ:</w:t>
      </w:r>
      <w:r>
        <w:t xml:space="preserve"> Высокий</w:t>
      </w:r>
    </w:p>
    <w:p>
      <w:r>
        <w:rPr>
          <w:b/>
        </w:rPr>
        <w:t>ПРЕДУСЛОВИЯ:</w:t>
      </w:r>
      <w:r>
        <w:t xml:space="preserve"> Пользователь авторизован, в корзине есть товары</w:t>
      </w:r>
    </w:p>
    <w:p>
      <w:r>
        <w:rPr>
          <w:b/>
        </w:rPr>
        <w:t>ШАГИ:</w:t>
      </w:r>
      <w:r>
        <w:t xml:space="preserve"> </w:t>
      </w:r>
    </w:p>
    <w:p>
      <w:r>
        <w:t>1. Начать оформление заказа</w:t>
      </w:r>
    </w:p>
    <w:p>
      <w:r>
        <w:t>2. Ввести неполный адрес:</w:t>
      </w:r>
    </w:p>
    <w:p>
      <w:r>
        <w:t>- Город: Москва</w:t>
      </w:r>
    </w:p>
    <w:p>
      <w:r>
        <w:t>- Улица: (оставить пустым)</w:t>
      </w:r>
    </w:p>
    <w:p>
      <w:r>
        <w:t>- Индекс: 101000</w:t>
      </w:r>
    </w:p>
    <w:p>
      <w:r>
        <w:t>3. Попытаться перейти к следующему шагу</w:t>
      </w:r>
    </w:p>
    <w:p>
      <w:r>
        <w:rPr>
          <w:b/>
        </w:rPr>
        <w:t>ОЖИДАЕМЫЙ РЕЗУЛЬТАТ:</w:t>
      </w:r>
      <w:r>
        <w:t xml:space="preserve"> </w:t>
      </w:r>
    </w:p>
    <w:p>
      <w:pPr>
        <w:pStyle w:val="ListBullet"/>
      </w:pPr>
      <w:r>
        <w:t>Появляется ошибка "Заполните обязательное поле Улица"</w:t>
      </w:r>
    </w:p>
    <w:p>
      <w:pPr>
        <w:pStyle w:val="ListBullet"/>
      </w:pPr>
      <w:r>
        <w:t>Переход к следующему шагу заблокирован</w:t>
      </w:r>
    </w:p>
    <w:p>
      <w:pPr>
        <w:pStyle w:val="ListBullet"/>
      </w:pPr>
      <w:r>
        <w:t>Поле "Улица" подсвечено красным</w:t>
      </w:r>
    </w:p>
    <w:p>
      <w:pPr>
        <w:pStyle w:val="ListBullet"/>
      </w:pPr>
      <w:r>
        <w:t>Фокус установлен на поле с ошибкой</w:t>
      </w:r>
    </w:p>
    <w:p>
      <w:pPr>
        <w:pStyle w:val="Heading3"/>
      </w:pPr>
      <w:r>
        <w:t>TC_ORDER_003: Расчет стоимости доставки</w:t>
      </w:r>
    </w:p>
    <w:p>
      <w:r>
        <w:rPr>
          <w:b/>
        </w:rPr>
        <w:t>ОПИСАНИЕ:</w:t>
      </w:r>
      <w:r>
        <w:t xml:space="preserve"> Проверяет корректность автоматического расчета стоимости доставки в зависимости от адреса и способа доставки</w:t>
      </w:r>
    </w:p>
    <w:p>
      <w:r>
        <w:rPr>
          <w:b/>
        </w:rPr>
        <w:t>ПРИОРИТЕТ:</w:t>
      </w:r>
      <w:r>
        <w:t xml:space="preserve"> Высокий</w:t>
      </w:r>
    </w:p>
    <w:p>
      <w:r>
        <w:rPr>
          <w:b/>
        </w:rPr>
        <w:t>ПРЕДУСЛОВИЯ:</w:t>
      </w:r>
      <w:r>
        <w:t xml:space="preserve"> Пользователь оформляет заказ</w:t>
      </w:r>
    </w:p>
    <w:p>
      <w:r>
        <w:rPr>
          <w:b/>
        </w:rPr>
        <w:t>ШАГИ:</w:t>
      </w:r>
      <w:r>
        <w:t xml:space="preserve"> </w:t>
      </w:r>
    </w:p>
    <w:p>
      <w:r>
        <w:t>1. Выбрать товары общей стоимостью 5000 руб.</w:t>
      </w:r>
    </w:p>
    <w:p>
      <w:r>
        <w:t>2. Указать адрес доставки в Москве</w:t>
      </w:r>
    </w:p>
    <w:p>
      <w:r>
        <w:t>3. Выбрать "Курьерская доставка"</w:t>
      </w:r>
    </w:p>
    <w:p>
      <w:r>
        <w:rPr>
          <w:b/>
        </w:rPr>
        <w:t>ОЖИДАЕМЫЙ РЕЗУЛЬТАТ:</w:t>
      </w:r>
      <w:r>
        <w:t xml:space="preserve"> </w:t>
      </w:r>
    </w:p>
    <w:p>
      <w:pPr>
        <w:pStyle w:val="ListBullet"/>
      </w:pPr>
      <w:r>
        <w:t>Стоимость доставки рассчитана и отображена (например, 300 руб.)</w:t>
      </w:r>
    </w:p>
    <w:p>
      <w:pPr>
        <w:pStyle w:val="ListBullet"/>
      </w:pPr>
      <w:r>
        <w:t>Общая сумма заказа включает стоимость товаров + доставка</w:t>
      </w:r>
    </w:p>
    <w:p>
      <w:pPr>
        <w:pStyle w:val="ListBullet"/>
      </w:pPr>
      <w:r>
        <w:t>При изменении адреса стоимость пересчитывается</w:t>
      </w:r>
    </w:p>
    <w:p>
      <w:pPr>
        <w:pStyle w:val="Heading1"/>
      </w:pPr>
      <w:r>
        <w:t>2.5 История заказов</w:t>
      </w:r>
    </w:p>
    <w:p>
      <w:pPr>
        <w:pStyle w:val="Heading3"/>
      </w:pPr>
      <w:r>
        <w:t>TC_ORDERS_001: Просмотр списка заказов</w:t>
      </w:r>
    </w:p>
    <w:p>
      <w:r>
        <w:rPr>
          <w:b/>
        </w:rPr>
        <w:t>ОПИСАНИЕ:</w:t>
      </w:r>
      <w:r>
        <w:t xml:space="preserve"> Проверяет отображение истории заказов пользователя в личном кабинете с корректной сортировкой и информацией</w:t>
      </w:r>
    </w:p>
    <w:p>
      <w:r>
        <w:rPr>
          <w:b/>
        </w:rPr>
        <w:t>ПРИОРИТЕТ:</w:t>
      </w:r>
      <w:r>
        <w:t xml:space="preserve"> Высокий</w:t>
      </w:r>
    </w:p>
    <w:p>
      <w:r>
        <w:rPr>
          <w:b/>
        </w:rPr>
        <w:t>ПРЕДУСЛОВИЯ:</w:t>
      </w:r>
      <w:r>
        <w:t xml:space="preserve"> У пользователя есть оформленные заказы</w:t>
      </w:r>
    </w:p>
    <w:p>
      <w:r>
        <w:rPr>
          <w:b/>
        </w:rPr>
        <w:t>ШАГИ:</w:t>
      </w:r>
      <w:r>
        <w:t xml:space="preserve"> </w:t>
      </w:r>
    </w:p>
    <w:p>
      <w:r>
        <w:t>1. Войти в личный кабинет</w:t>
      </w:r>
    </w:p>
    <w:p>
      <w:r>
        <w:t>2. Перейти в раздел "Мои заказы"</w:t>
      </w:r>
    </w:p>
    <w:p>
      <w:r>
        <w:rPr>
          <w:b/>
        </w:rPr>
        <w:t>ОЖИДАЕМЫЙ РЕЗУЛЬТАТ:</w:t>
      </w:r>
      <w:r>
        <w:t xml:space="preserve"> </w:t>
      </w:r>
    </w:p>
    <w:p>
      <w:pPr>
        <w:pStyle w:val="ListBullet"/>
      </w:pPr>
      <w:r>
        <w:t>Отображается список всех заказов пользователя</w:t>
      </w:r>
    </w:p>
    <w:p>
      <w:pPr>
        <w:pStyle w:val="ListBullet"/>
      </w:pPr>
      <w:r>
        <w:t>Заказы отсортированы по дате (новые первыми)</w:t>
      </w:r>
    </w:p>
    <w:p>
      <w:pPr>
        <w:pStyle w:val="ListBullet"/>
      </w:pPr>
      <w:r>
        <w:t>Для каждого заказа показаны: номер, дата, статус, сумма</w:t>
      </w:r>
    </w:p>
    <w:p>
      <w:pPr>
        <w:pStyle w:val="ListBullet"/>
      </w:pPr>
      <w:r>
        <w:t>Есть возможность фильтрации по статусу</w:t>
      </w:r>
    </w:p>
    <w:p>
      <w:pPr>
        <w:pStyle w:val="Heading3"/>
      </w:pPr>
      <w:r>
        <w:t>TC_ORDERS_002: Просмотр детальной информации о заказе</w:t>
      </w:r>
    </w:p>
    <w:p>
      <w:r>
        <w:rPr>
          <w:b/>
        </w:rPr>
        <w:t>ОПИСАНИЕ:</w:t>
      </w:r>
      <w:r>
        <w:t xml:space="preserve"> Проверяет отображение подробной информации о конкретном заказе со всеми деталями</w:t>
      </w:r>
    </w:p>
    <w:p>
      <w:r>
        <w:rPr>
          <w:b/>
        </w:rPr>
        <w:t>ПРИОРИТЕТ:</w:t>
      </w:r>
      <w:r>
        <w:t xml:space="preserve"> Высокий</w:t>
      </w:r>
    </w:p>
    <w:p>
      <w:r>
        <w:rPr>
          <w:b/>
        </w:rPr>
        <w:t>ПРЕДУСЛОВИЯ:</w:t>
      </w:r>
      <w:r>
        <w:t xml:space="preserve"> У пользователя есть заказ №12345</w:t>
      </w:r>
    </w:p>
    <w:p>
      <w:r>
        <w:rPr>
          <w:b/>
        </w:rPr>
        <w:t>ШАГИ:</w:t>
      </w:r>
      <w:r>
        <w:t xml:space="preserve"> </w:t>
      </w:r>
    </w:p>
    <w:p>
      <w:r>
        <w:t>1. В списке заказов нажать на заказ №12345</w:t>
      </w:r>
    </w:p>
    <w:p>
      <w:r>
        <w:rPr>
          <w:b/>
        </w:rPr>
        <w:t>ОЖИДАЕМЫЙ РЕЗУЛЬТАТ:</w:t>
      </w:r>
      <w:r>
        <w:t xml:space="preserve"> </w:t>
      </w:r>
    </w:p>
    <w:p>
      <w:pPr>
        <w:pStyle w:val="ListBullet"/>
      </w:pPr>
      <w:r>
        <w:t>Открывается детальная страница заказа</w:t>
      </w:r>
    </w:p>
    <w:p>
      <w:pPr>
        <w:pStyle w:val="ListBullet"/>
      </w:pPr>
      <w:r>
        <w:t>Отображается полная информация: товары, количество, цены</w:t>
      </w:r>
    </w:p>
    <w:p>
      <w:pPr>
        <w:pStyle w:val="ListBullet"/>
      </w:pPr>
      <w:r>
        <w:t>Показан адрес доставки и способ оплаты</w:t>
      </w:r>
    </w:p>
    <w:p>
      <w:pPr>
        <w:pStyle w:val="ListBullet"/>
      </w:pPr>
      <w:r>
        <w:t>Виден текущий статус и история изменений статуса</w:t>
      </w:r>
    </w:p>
    <w:p>
      <w:pPr>
        <w:pStyle w:val="ListBullet"/>
      </w:pPr>
      <w:r>
        <w:t>Есть трек-номер для отслеживания (если заказ отправлен)</w:t>
      </w:r>
    </w:p>
    <w:p>
      <w:pPr>
        <w:pStyle w:val="Heading3"/>
      </w:pPr>
      <w:r>
        <w:t>TC_ORDERS_003: Отмена заказа</w:t>
      </w:r>
    </w:p>
    <w:p>
      <w:r>
        <w:rPr>
          <w:b/>
        </w:rPr>
        <w:t>ОПИСАНИЕ:</w:t>
      </w:r>
      <w:r>
        <w:t xml:space="preserve"> Проверяет возможность отмены заказа покупателем и корректную обработку этого действия системой</w:t>
      </w:r>
    </w:p>
    <w:p>
      <w:r>
        <w:rPr>
          <w:b/>
        </w:rPr>
        <w:t>ПРИОРИТЕТ:</w:t>
      </w:r>
      <w:r>
        <w:t xml:space="preserve"> Средний</w:t>
      </w:r>
    </w:p>
    <w:p>
      <w:r>
        <w:rPr>
          <w:b/>
        </w:rPr>
        <w:t>ПРЕДУСЛОВИЯ:</w:t>
      </w:r>
      <w:r>
        <w:t xml:space="preserve"> У пользователя есть заказ со статусом "Новый"</w:t>
      </w:r>
    </w:p>
    <w:p>
      <w:r>
        <w:rPr>
          <w:b/>
        </w:rPr>
        <w:t>ШАГИ:</w:t>
      </w:r>
      <w:r>
        <w:t xml:space="preserve"> </w:t>
      </w:r>
    </w:p>
    <w:p>
      <w:r>
        <w:t>1. Открыть детали заказа</w:t>
      </w:r>
    </w:p>
    <w:p>
      <w:r>
        <w:t>2. Нажать кнопку "Отменить заказ"</w:t>
      </w:r>
    </w:p>
    <w:p>
      <w:r>
        <w:t>3. Выбрать причину отмены: "Передумал"</w:t>
      </w:r>
    </w:p>
    <w:p>
      <w:r>
        <w:t>4. Подтвердить отмену</w:t>
      </w:r>
    </w:p>
    <w:p>
      <w:r>
        <w:rPr>
          <w:b/>
        </w:rPr>
        <w:t>ОЖИДАЕМЫЙ РЕЗУЛЬТАТ:</w:t>
      </w:r>
      <w:r>
        <w:t xml:space="preserve"> </w:t>
      </w:r>
    </w:p>
    <w:p>
      <w:pPr>
        <w:pStyle w:val="ListBullet"/>
      </w:pPr>
      <w:r>
        <w:t>Статус заказа изменился на "Отменен"</w:t>
      </w:r>
    </w:p>
    <w:p>
      <w:pPr>
        <w:pStyle w:val="ListBullet"/>
      </w:pPr>
      <w:r>
        <w:t>Отправлено уведомление продавцу</w:t>
      </w:r>
    </w:p>
    <w:p>
      <w:pPr>
        <w:pStyle w:val="ListBullet"/>
      </w:pPr>
      <w:r>
        <w:t>Если заказ был оплачен, инициирован возврат средств</w:t>
      </w:r>
    </w:p>
    <w:p>
      <w:pPr>
        <w:pStyle w:val="ListBullet"/>
      </w:pPr>
      <w:r>
        <w:t>На email отправлено подтверждение отмены</w:t>
      </w:r>
    </w:p>
    <w:p>
      <w:pPr>
        <w:pStyle w:val="Heading1"/>
      </w:pPr>
      <w:r>
        <w:t>3. ТЕСТ-КЕЙСЫ ДЛЯ РОЛИ "ПРОДАВЕЦ"</w:t>
      </w:r>
    </w:p>
    <w:p>
      <w:pPr>
        <w:pStyle w:val="Heading1"/>
      </w:pPr>
      <w:r>
        <w:t>3.1 Управление товарами</w:t>
      </w:r>
    </w:p>
    <w:p>
      <w:pPr>
        <w:pStyle w:val="Heading3"/>
      </w:pPr>
      <w:r>
        <w:t>TC_SELLER_PROD_001: Добавление нового товара</w:t>
      </w:r>
    </w:p>
    <w:p>
      <w:r>
        <w:rPr>
          <w:b/>
        </w:rPr>
        <w:t>ОПИСАНИЕ:</w:t>
      </w:r>
      <w:r>
        <w:t xml:space="preserve"> Проверяет полный процесс добавления нового товара продавцом с заполнением всех необходимых полей и характеристик</w:t>
      </w:r>
    </w:p>
    <w:p>
      <w:r>
        <w:rPr>
          <w:b/>
        </w:rPr>
        <w:t>ПРИОРИТЕТ:</w:t>
      </w:r>
      <w:r>
        <w:t xml:space="preserve"> Критический</w:t>
      </w:r>
    </w:p>
    <w:p>
      <w:r>
        <w:rPr>
          <w:b/>
        </w:rPr>
        <w:t>ПРЕДУСЛОВИЯ:</w:t>
      </w:r>
      <w:r>
        <w:t xml:space="preserve"> Продавец авторизован и верифицирован</w:t>
      </w:r>
    </w:p>
    <w:p>
      <w:r>
        <w:rPr>
          <w:b/>
        </w:rPr>
        <w:t>ШАГИ:</w:t>
      </w:r>
      <w:r>
        <w:t xml:space="preserve"> </w:t>
      </w:r>
    </w:p>
    <w:p>
      <w:r>
        <w:t>1. Перейти в раздел "Товары"</w:t>
      </w:r>
    </w:p>
    <w:p>
      <w:r>
        <w:t>2. Нажать кнопку "Добавить товар"</w:t>
      </w:r>
    </w:p>
    <w:p>
      <w:r>
        <w:t>3. Заполнить основную информацию:</w:t>
      </w:r>
    </w:p>
    <w:p>
      <w:r>
        <w:t>- Название: "Кроссовки Nike Air Max 270 мужские"</w:t>
      </w:r>
    </w:p>
    <w:p>
      <w:r>
        <w:t>- Артикул: "NIKE-AM270-BLK-42"</w:t>
      </w:r>
    </w:p>
    <w:p>
      <w:r>
        <w:t>- Категория: "Обувь &gt; Мужская обувь &gt; Кроссовки"</w:t>
      </w:r>
    </w:p>
    <w:p>
      <w:r>
        <w:t>- Бренд: "Nike"</w:t>
      </w:r>
    </w:p>
    <w:p>
      <w:r>
        <w:t>- Цена: 12990</w:t>
      </w:r>
    </w:p>
    <w:p>
      <w:r>
        <w:t>- Количество: 15</w:t>
      </w:r>
    </w:p>
    <w:p>
      <w:r>
        <w:t>4. Загрузить основное изображение (1200x1200, JPG, 2MB)</w:t>
      </w:r>
    </w:p>
    <w:p>
      <w:r>
        <w:t>5. Добавить описание товара (500 символов)</w:t>
      </w:r>
    </w:p>
    <w:p>
      <w:r>
        <w:t>6. Указать характеристики:</w:t>
      </w:r>
    </w:p>
    <w:p>
      <w:r>
        <w:t>- Размер: 42</w:t>
      </w:r>
    </w:p>
    <w:p>
      <w:r>
        <w:t>- Цвет: Черный</w:t>
      </w:r>
    </w:p>
    <w:p>
      <w:r>
        <w:t>- Материал верха: Текстиль</w:t>
      </w:r>
    </w:p>
    <w:p>
      <w:r>
        <w:t>- Материал подошвы: Резина</w:t>
      </w:r>
    </w:p>
    <w:p>
      <w:r>
        <w:t>7. Нажать "Сохранить и опубликовать"</w:t>
      </w:r>
    </w:p>
    <w:p>
      <w:r>
        <w:rPr>
          <w:b/>
        </w:rPr>
        <w:t>ОЖИДАЕМЫЙ РЕЗУЛЬТАТ:</w:t>
      </w:r>
      <w:r>
        <w:t xml:space="preserve"> </w:t>
      </w:r>
    </w:p>
    <w:p>
      <w:pPr>
        <w:pStyle w:val="ListBullet"/>
      </w:pPr>
      <w:r>
        <w:t>Товар успешно создан</w:t>
      </w:r>
    </w:p>
    <w:p>
      <w:pPr>
        <w:pStyle w:val="ListBullet"/>
      </w:pPr>
      <w:r>
        <w:t>Товар отправлен на модерацию</w:t>
      </w:r>
    </w:p>
    <w:p>
      <w:pPr>
        <w:pStyle w:val="ListBullet"/>
      </w:pPr>
      <w:r>
        <w:t>Статус товара: "На модерации"</w:t>
      </w:r>
    </w:p>
    <w:p>
      <w:pPr>
        <w:pStyle w:val="ListBullet"/>
      </w:pPr>
      <w:r>
        <w:t>Продавец получил уведомление об успешном добавлении</w:t>
      </w:r>
    </w:p>
    <w:p>
      <w:pPr>
        <w:pStyle w:val="Heading3"/>
      </w:pPr>
      <w:r>
        <w:t>TC_SELLER_PROD_002: Редактирование существующего товара</w:t>
      </w:r>
    </w:p>
    <w:p>
      <w:r>
        <w:rPr>
          <w:b/>
        </w:rPr>
        <w:t>ОПИСАНИЕ:</w:t>
      </w:r>
      <w:r>
        <w:t xml:space="preserve"> Проверяет возможность изменения информации о уже созданном товаре и корректное сохранение изменений</w:t>
      </w:r>
    </w:p>
    <w:p>
      <w:r>
        <w:rPr>
          <w:b/>
        </w:rPr>
        <w:t>ПРИОРИТЕТ:</w:t>
      </w:r>
      <w:r>
        <w:t xml:space="preserve"> Высокий</w:t>
      </w:r>
    </w:p>
    <w:p>
      <w:r>
        <w:rPr>
          <w:b/>
        </w:rPr>
        <w:t>ПРЕДУСЛОВИЯ:</w:t>
      </w:r>
      <w:r>
        <w:t xml:space="preserve"> У продавца есть опубликованный товар</w:t>
      </w:r>
    </w:p>
    <w:p>
      <w:r>
        <w:rPr>
          <w:b/>
        </w:rPr>
        <w:t>ШАГИ:</w:t>
      </w:r>
      <w:r>
        <w:t xml:space="preserve"> </w:t>
      </w:r>
    </w:p>
    <w:p>
      <w:r>
        <w:t>1. Найти товар в списке</w:t>
      </w:r>
    </w:p>
    <w:p>
      <w:r>
        <w:t>2. Нажать "Редактировать"</w:t>
      </w:r>
    </w:p>
    <w:p>
      <w:r>
        <w:t>3. Изменить цену с 12990 на 11990</w:t>
      </w:r>
    </w:p>
    <w:p>
      <w:r>
        <w:t>4. Обновить количество с 15 на 20</w:t>
      </w:r>
    </w:p>
    <w:p>
      <w:r>
        <w:t>5. Добавить дополнительное изображение</w:t>
      </w:r>
    </w:p>
    <w:p>
      <w:r>
        <w:t>6. Нажать "Сохранить изменения"</w:t>
      </w:r>
    </w:p>
    <w:p>
      <w:r>
        <w:rPr>
          <w:b/>
        </w:rPr>
        <w:t>ОЖИДАЕМЫЙ РЕЗУЛЬТАТ:</w:t>
      </w:r>
      <w:r>
        <w:t xml:space="preserve"> </w:t>
      </w:r>
    </w:p>
    <w:p>
      <w:pPr>
        <w:pStyle w:val="ListBullet"/>
      </w:pPr>
      <w:r>
        <w:t>Изменения сохранены</w:t>
      </w:r>
    </w:p>
    <w:p>
      <w:pPr>
        <w:pStyle w:val="ListBullet"/>
      </w:pPr>
      <w:r>
        <w:t>Цена обновлена на сайте</w:t>
      </w:r>
    </w:p>
    <w:p>
      <w:pPr>
        <w:pStyle w:val="ListBullet"/>
      </w:pPr>
      <w:r>
        <w:t>Количество товара изменилось</w:t>
      </w:r>
    </w:p>
    <w:p>
      <w:pPr>
        <w:pStyle w:val="ListBullet"/>
      </w:pPr>
      <w:r>
        <w:t>История изменений зафиксирована</w:t>
      </w:r>
    </w:p>
    <w:p>
      <w:pPr>
        <w:pStyle w:val="Heading3"/>
      </w:pPr>
      <w:r>
        <w:t>TC_SELLER_PROD_003: Массовое изменение цен</w:t>
      </w:r>
    </w:p>
    <w:p>
      <w:r>
        <w:rPr>
          <w:b/>
        </w:rPr>
        <w:t>ОПИСАНИЕ:</w:t>
      </w:r>
      <w:r>
        <w:t xml:space="preserve"> Проверяет функцию массового изменения цен на несколько товаров одновременно для оптимизации работы продавца</w:t>
      </w:r>
    </w:p>
    <w:p>
      <w:r>
        <w:rPr>
          <w:b/>
        </w:rPr>
        <w:t>ПРИОРИТЕТ:</w:t>
      </w:r>
      <w:r>
        <w:t xml:space="preserve"> Средний</w:t>
      </w:r>
    </w:p>
    <w:p>
      <w:r>
        <w:rPr>
          <w:b/>
        </w:rPr>
        <w:t>ПРЕДУСЛОВИЯ:</w:t>
      </w:r>
      <w:r>
        <w:t xml:space="preserve"> У продавца есть несколько товаров</w:t>
      </w:r>
    </w:p>
    <w:p>
      <w:r>
        <w:rPr>
          <w:b/>
        </w:rPr>
        <w:t>ШАГИ:</w:t>
      </w:r>
      <w:r>
        <w:t xml:space="preserve"> </w:t>
      </w:r>
    </w:p>
    <w:p>
      <w:r>
        <w:t>1. Выбрать несколько товаров в списке (чекбоксы)</w:t>
      </w:r>
    </w:p>
    <w:p>
      <w:r>
        <w:t>2. Нажать "Массовые операции"</w:t>
      </w:r>
    </w:p>
    <w:p>
      <w:r>
        <w:t>3. Выбрать "Изменить цену"</w:t>
      </w:r>
    </w:p>
    <w:p>
      <w:r>
        <w:t>4. Указать "Увеличить на 5%"</w:t>
      </w:r>
    </w:p>
    <w:p>
      <w:r>
        <w:t>5. Подтвердить изменения</w:t>
      </w:r>
    </w:p>
    <w:p>
      <w:r>
        <w:rPr>
          <w:b/>
        </w:rPr>
        <w:t>ОЖИДАЕМЫЙ РЕЗУЛЬТАТ:</w:t>
      </w:r>
      <w:r>
        <w:t xml:space="preserve"> </w:t>
      </w:r>
    </w:p>
    <w:p>
      <w:pPr>
        <w:pStyle w:val="ListBullet"/>
      </w:pPr>
      <w:r>
        <w:t>Цены на выбранные товары увеличились на 5%</w:t>
      </w:r>
    </w:p>
    <w:p>
      <w:pPr>
        <w:pStyle w:val="ListBullet"/>
      </w:pPr>
      <w:r>
        <w:t>Изменения отображаются в списке товаров</w:t>
      </w:r>
    </w:p>
    <w:p>
      <w:pPr>
        <w:pStyle w:val="ListBullet"/>
      </w:pPr>
      <w:r>
        <w:t>Продавец получил отчет об изменениях</w:t>
      </w:r>
    </w:p>
    <w:p>
      <w:pPr>
        <w:pStyle w:val="Heading1"/>
      </w:pPr>
      <w:r>
        <w:t>3.2 Управление заказами</w:t>
      </w:r>
    </w:p>
    <w:p>
      <w:pPr>
        <w:pStyle w:val="Heading3"/>
      </w:pPr>
      <w:r>
        <w:t>TC_SELLER_ORDER_001: Обработка нового заказа</w:t>
      </w:r>
    </w:p>
    <w:p>
      <w:r>
        <w:rPr>
          <w:b/>
        </w:rPr>
        <w:t>ОПИСАНИЕ:</w:t>
      </w:r>
      <w:r>
        <w:t xml:space="preserve"> Проверяет процесс обработки поступившего заказа продавцом и изменение его статуса</w:t>
      </w:r>
    </w:p>
    <w:p>
      <w:r>
        <w:rPr>
          <w:b/>
        </w:rPr>
        <w:t>ПРИОРИТЕТ:</w:t>
      </w:r>
      <w:r>
        <w:t xml:space="preserve"> Критический</w:t>
      </w:r>
    </w:p>
    <w:p>
      <w:r>
        <w:rPr>
          <w:b/>
        </w:rPr>
        <w:t>ПРЕДУСЛОВИЯ:</w:t>
      </w:r>
      <w:r>
        <w:t xml:space="preserve"> Продавцу поступил новый заказ</w:t>
      </w:r>
    </w:p>
    <w:p>
      <w:r>
        <w:rPr>
          <w:b/>
        </w:rPr>
        <w:t>ШАГИ:</w:t>
      </w:r>
      <w:r>
        <w:t xml:space="preserve"> </w:t>
      </w:r>
    </w:p>
    <w:p>
      <w:r>
        <w:t>1. Перейти в раздел "Заказы"</w:t>
      </w:r>
    </w:p>
    <w:p>
      <w:r>
        <w:t>2. Открыть заказ со статусом "Новый"</w:t>
      </w:r>
    </w:p>
    <w:p>
      <w:r>
        <w:t>3. Проверить наличие товаров на складе</w:t>
      </w:r>
    </w:p>
    <w:p>
      <w:r>
        <w:t>4. Изменить статус на "Подтвержден"</w:t>
      </w:r>
    </w:p>
    <w:p>
      <w:r>
        <w:t>5. Добавить комментарий: "Заказ принят в обработку, отправка завтра"</w:t>
      </w:r>
    </w:p>
    <w:p>
      <w:r>
        <w:t>6. Сохранить изменения</w:t>
      </w:r>
    </w:p>
    <w:p>
      <w:r>
        <w:rPr>
          <w:b/>
        </w:rPr>
        <w:t>ОЖИДАЕМЫЙ РЕЗУЛЬТАТ:</w:t>
      </w:r>
      <w:r>
        <w:t xml:space="preserve"> </w:t>
      </w:r>
    </w:p>
    <w:p>
      <w:pPr>
        <w:pStyle w:val="ListBullet"/>
      </w:pPr>
      <w:r>
        <w:t>Статус заказа изменился на "Подтвержден"</w:t>
      </w:r>
    </w:p>
    <w:p>
      <w:pPr>
        <w:pStyle w:val="ListBullet"/>
      </w:pPr>
      <w:r>
        <w:t>Покупатель получил уведомление о подтверждении</w:t>
      </w:r>
    </w:p>
    <w:p>
      <w:pPr>
        <w:pStyle w:val="ListBullet"/>
      </w:pPr>
      <w:r>
        <w:t>Комментарий сохранен в истории заказа</w:t>
      </w:r>
    </w:p>
    <w:p>
      <w:pPr>
        <w:pStyle w:val="ListBullet"/>
      </w:pPr>
      <w:r>
        <w:t>Заказ появился в списке "Подтвержденные"</w:t>
      </w:r>
    </w:p>
    <w:p>
      <w:pPr>
        <w:pStyle w:val="Heading3"/>
      </w:pPr>
      <w:r>
        <w:t>TC_SELLER_ORDER_002: Отправка заказа</w:t>
      </w:r>
    </w:p>
    <w:p>
      <w:r>
        <w:rPr>
          <w:b/>
        </w:rPr>
        <w:t>ОПИСАНИЕ:</w:t>
      </w:r>
      <w:r>
        <w:t xml:space="preserve"> Проверяет процесс отправки заказа с указанием трек-номера и автоматическим уведомлением покупателя</w:t>
      </w:r>
    </w:p>
    <w:p>
      <w:r>
        <w:rPr>
          <w:b/>
        </w:rPr>
        <w:t>ПРИОРИТЕТ:</w:t>
      </w:r>
      <w:r>
        <w:t xml:space="preserve"> Высокий</w:t>
      </w:r>
    </w:p>
    <w:p>
      <w:r>
        <w:rPr>
          <w:b/>
        </w:rPr>
        <w:t>ПРЕДУСЛОВИЯ:</w:t>
      </w:r>
      <w:r>
        <w:t xml:space="preserve"> Заказ имеет статус "Подтвержден"</w:t>
      </w:r>
    </w:p>
    <w:p>
      <w:r>
        <w:rPr>
          <w:b/>
        </w:rPr>
        <w:t>ШАГИ:</w:t>
      </w:r>
      <w:r>
        <w:t xml:space="preserve"> </w:t>
      </w:r>
    </w:p>
    <w:p>
      <w:r>
        <w:t>1. Открыть детали заказа</w:t>
      </w:r>
    </w:p>
    <w:p>
      <w:r>
        <w:t>2. Изменить статус на "Отправлен"</w:t>
      </w:r>
    </w:p>
    <w:p>
      <w:r>
        <w:t>3. Указать трек-номер: "1234567890123"</w:t>
      </w:r>
    </w:p>
    <w:p>
      <w:r>
        <w:t>4. Выбрать службу доставки: "СДЭК"</w:t>
      </w:r>
    </w:p>
    <w:p>
      <w:r>
        <w:t>5. Сохранить изменения</w:t>
      </w:r>
    </w:p>
    <w:p>
      <w:r>
        <w:rPr>
          <w:b/>
        </w:rPr>
        <w:t>ОЖИДАЕМЫЙ РЕЗУЛЬТАТ:</w:t>
      </w:r>
      <w:r>
        <w:t xml:space="preserve"> </w:t>
      </w:r>
    </w:p>
    <w:p>
      <w:pPr>
        <w:pStyle w:val="ListBullet"/>
      </w:pPr>
      <w:r>
        <w:t>Статус изменился на "Отправлен"</w:t>
      </w:r>
    </w:p>
    <w:p>
      <w:pPr>
        <w:pStyle w:val="ListBullet"/>
      </w:pPr>
      <w:r>
        <w:t>Трек-номер сохранен и отображается</w:t>
      </w:r>
    </w:p>
    <w:p>
      <w:pPr>
        <w:pStyle w:val="ListBullet"/>
      </w:pPr>
      <w:r>
        <w:t>Покупатель получил SMS/email с трек-номером</w:t>
      </w:r>
    </w:p>
    <w:p>
      <w:pPr>
        <w:pStyle w:val="ListBullet"/>
      </w:pPr>
      <w:r>
        <w:t>Автоматически уменьшился остаток товара на складе</w:t>
      </w:r>
    </w:p>
    <w:p>
      <w:pPr>
        <w:pStyle w:val="Heading3"/>
      </w:pPr>
      <w:r>
        <w:t>TC_SELLER_ORDER_003: Обработка возврата</w:t>
      </w:r>
    </w:p>
    <w:p>
      <w:r>
        <w:rPr>
          <w:b/>
        </w:rPr>
        <w:t>ОПИСАНИЕ:</w:t>
      </w:r>
      <w:r>
        <w:t xml:space="preserve"> Проверяет процесс рассмотрения и обработки запроса на возврат товара от покупателя</w:t>
      </w:r>
    </w:p>
    <w:p>
      <w:r>
        <w:rPr>
          <w:b/>
        </w:rPr>
        <w:t>ПРИОРИТЕТ:</w:t>
      </w:r>
      <w:r>
        <w:t xml:space="preserve"> Средний</w:t>
      </w:r>
    </w:p>
    <w:p>
      <w:r>
        <w:rPr>
          <w:b/>
        </w:rPr>
        <w:t>ПРЕДУСЛОВИЯ:</w:t>
      </w:r>
      <w:r>
        <w:t xml:space="preserve"> Покупатель запросил возврат доставленного товара</w:t>
      </w:r>
    </w:p>
    <w:p>
      <w:r>
        <w:rPr>
          <w:b/>
        </w:rPr>
        <w:t>ШАГИ:</w:t>
      </w:r>
      <w:r>
        <w:t xml:space="preserve"> </w:t>
      </w:r>
    </w:p>
    <w:p>
      <w:r>
        <w:t>1. Открыть запрос на возврат</w:t>
      </w:r>
    </w:p>
    <w:p>
      <w:r>
        <w:t>2. Просмотреть причину: "Товар не подошел по размеру"</w:t>
      </w:r>
    </w:p>
    <w:p>
      <w:r>
        <w:t>3. Проверить фотографии товара от покупателя</w:t>
      </w:r>
    </w:p>
    <w:p>
      <w:r>
        <w:t>4. Одобрить возврат</w:t>
      </w:r>
    </w:p>
    <w:p>
      <w:r>
        <w:t>5. Указать адрес для возврата товара</w:t>
      </w:r>
    </w:p>
    <w:p>
      <w:r>
        <w:t>6. Подтвердить решение</w:t>
      </w:r>
    </w:p>
    <w:p>
      <w:r>
        <w:rPr>
          <w:b/>
        </w:rPr>
        <w:t>ОЖИДАЕМЫЙ РЕЗУЛЬТАТ:</w:t>
      </w:r>
      <w:r>
        <w:t xml:space="preserve"> </w:t>
      </w:r>
    </w:p>
    <w:p>
      <w:pPr>
        <w:pStyle w:val="ListBullet"/>
      </w:pPr>
      <w:r>
        <w:t>Возврат одобрен</w:t>
      </w:r>
    </w:p>
    <w:p>
      <w:pPr>
        <w:pStyle w:val="ListBullet"/>
      </w:pPr>
      <w:r>
        <w:t>Покупатель получил инструкции по возврату</w:t>
      </w:r>
    </w:p>
    <w:p>
      <w:pPr>
        <w:pStyle w:val="ListBullet"/>
      </w:pPr>
      <w:r>
        <w:t>Инициирован процесс возврата денежных средств</w:t>
      </w:r>
    </w:p>
    <w:p>
      <w:pPr>
        <w:pStyle w:val="ListBullet"/>
      </w:pPr>
      <w:r>
        <w:t>Статус заказа изменился на "Возврат одобрен"</w:t>
      </w:r>
    </w:p>
    <w:p>
      <w:pPr>
        <w:pStyle w:val="Heading1"/>
      </w:pPr>
      <w:r>
        <w:t>3.3 Финансы и аналитика</w:t>
      </w:r>
    </w:p>
    <w:p>
      <w:pPr>
        <w:pStyle w:val="Heading3"/>
      </w:pPr>
      <w:r>
        <w:t>TC_SELLER_FIN_001: Заявка на вывод средств</w:t>
      </w:r>
    </w:p>
    <w:p>
      <w:r>
        <w:rPr>
          <w:b/>
        </w:rPr>
        <w:t>ОПИСАНИЕ:</w:t>
      </w:r>
      <w:r>
        <w:t xml:space="preserve"> Проверяет процесс создания заявки на вывод заработанных средств на банковскую карту продавца</w:t>
      </w:r>
    </w:p>
    <w:p>
      <w:r>
        <w:rPr>
          <w:b/>
        </w:rPr>
        <w:t>ПРИОРИТЕТ:</w:t>
      </w:r>
      <w:r>
        <w:t xml:space="preserve"> Высокий</w:t>
      </w:r>
    </w:p>
    <w:p>
      <w:r>
        <w:rPr>
          <w:b/>
        </w:rPr>
        <w:t>ПРЕДУСЛОВИЯ:</w:t>
      </w:r>
      <w:r>
        <w:t xml:space="preserve"> На балансе продавца есть 50000 руб. доступных для вывода</w:t>
      </w:r>
    </w:p>
    <w:p>
      <w:r>
        <w:rPr>
          <w:b/>
        </w:rPr>
        <w:t>ШАГИ:</w:t>
      </w:r>
      <w:r>
        <w:t xml:space="preserve"> </w:t>
      </w:r>
    </w:p>
    <w:p>
      <w:r>
        <w:t>1. Перейти в раздел "Финансы"</w:t>
      </w:r>
    </w:p>
    <w:p>
      <w:r>
        <w:t>2. Нажать "Вывести средства"</w:t>
      </w:r>
    </w:p>
    <w:p>
      <w:r>
        <w:t>3. Указать сумму: 30000</w:t>
      </w:r>
    </w:p>
    <w:p>
      <w:r>
        <w:t>4. Выбрать способ: "Банковская карта"</w:t>
      </w:r>
    </w:p>
    <w:p>
      <w:r>
        <w:t>5. Ввести номер карты: 4111 1111 1111 1111</w:t>
      </w:r>
    </w:p>
    <w:p>
      <w:r>
        <w:t>6. Подтвердить заявку</w:t>
      </w:r>
    </w:p>
    <w:p>
      <w:r>
        <w:rPr>
          <w:b/>
        </w:rPr>
        <w:t>ОЖИДАЕМЫЙ РЕЗУЛЬТАТ:</w:t>
      </w:r>
      <w:r>
        <w:t xml:space="preserve"> </w:t>
      </w:r>
    </w:p>
    <w:p>
      <w:pPr>
        <w:pStyle w:val="ListBullet"/>
      </w:pPr>
      <w:r>
        <w:t>Заявка создана со статусом "На проверке"</w:t>
      </w:r>
    </w:p>
    <w:p>
      <w:pPr>
        <w:pStyle w:val="ListBullet"/>
      </w:pPr>
      <w:r>
        <w:t>Доступный баланс уменьшился на 30000</w:t>
      </w:r>
    </w:p>
    <w:p>
      <w:pPr>
        <w:pStyle w:val="ListBullet"/>
      </w:pPr>
      <w:r>
        <w:t>Заблокированные средства увеличились на 30000</w:t>
      </w:r>
    </w:p>
    <w:p>
      <w:pPr>
        <w:pStyle w:val="ListBullet"/>
      </w:pPr>
      <w:r>
        <w:t>Продавец получил уведомление о создании заявки</w:t>
      </w:r>
    </w:p>
    <w:p>
      <w:pPr>
        <w:pStyle w:val="Heading3"/>
      </w:pPr>
      <w:r>
        <w:t>TC_SELLER_ANALYTICS_001: Просмотр статистики продаж</w:t>
      </w:r>
    </w:p>
    <w:p>
      <w:r>
        <w:rPr>
          <w:b/>
        </w:rPr>
        <w:t>ОПИСАНИЕ:</w:t>
      </w:r>
      <w:r>
        <w:t xml:space="preserve"> Проверяет отображение аналитической информации о продажах и эффективности товаров продавца</w:t>
      </w:r>
    </w:p>
    <w:p>
      <w:r>
        <w:rPr>
          <w:b/>
        </w:rPr>
        <w:t>ПРИОРИТЕТ:</w:t>
      </w:r>
      <w:r>
        <w:t xml:space="preserve"> Средний</w:t>
      </w:r>
    </w:p>
    <w:p>
      <w:r>
        <w:rPr>
          <w:b/>
        </w:rPr>
        <w:t>ПРЕДУСЛОВИЯ:</w:t>
      </w:r>
      <w:r>
        <w:t xml:space="preserve"> У продавца есть продажи за текущий месяц</w:t>
      </w:r>
    </w:p>
    <w:p>
      <w:r>
        <w:rPr>
          <w:b/>
        </w:rPr>
        <w:t>ШАГИ:</w:t>
      </w:r>
      <w:r>
        <w:t xml:space="preserve"> </w:t>
      </w:r>
    </w:p>
    <w:p>
      <w:r>
        <w:t>1. Перейти в раздел "Аналитика"</w:t>
      </w:r>
    </w:p>
    <w:p>
      <w:r>
        <w:t>2. Выбрать период: "Текущий месяц"</w:t>
      </w:r>
    </w:p>
    <w:p>
      <w:r>
        <w:t>3. Просмотреть основные метрики</w:t>
      </w:r>
    </w:p>
    <w:p>
      <w:r>
        <w:rPr>
          <w:b/>
        </w:rPr>
        <w:t>ОЖИДАЕМЫЙ РЕЗУЛЬТАТ:</w:t>
      </w:r>
      <w:r>
        <w:t xml:space="preserve"> </w:t>
      </w:r>
    </w:p>
    <w:p>
      <w:pPr>
        <w:pStyle w:val="ListBullet"/>
      </w:pPr>
      <w:r>
        <w:t>Отображается выручка за месяц</w:t>
      </w:r>
    </w:p>
    <w:p>
      <w:pPr>
        <w:pStyle w:val="ListBullet"/>
      </w:pPr>
      <w:r>
        <w:t>Показано количество заказов и средний чек</w:t>
      </w:r>
    </w:p>
    <w:p>
      <w:pPr>
        <w:pStyle w:val="ListBullet"/>
      </w:pPr>
      <w:r>
        <w:t>Виден график продаж по дням</w:t>
      </w:r>
    </w:p>
    <w:p>
      <w:pPr>
        <w:pStyle w:val="ListBullet"/>
      </w:pPr>
      <w:r>
        <w:t>Отображены топ-товары по продажам</w:t>
      </w:r>
    </w:p>
    <w:p>
      <w:pPr>
        <w:pStyle w:val="ListBullet"/>
      </w:pPr>
      <w:r>
        <w:t>Показана конверсия просмотров в покупки</w:t>
      </w:r>
    </w:p>
    <w:p>
      <w:pPr>
        <w:pStyle w:val="Heading1"/>
      </w:pPr>
      <w:r>
        <w:t>4. ТЕСТ-КЕЙСЫ ДЛЯ РОЛИ "КОНТЕНТ-МЕНЕДЖЕР"</w:t>
      </w:r>
    </w:p>
    <w:p>
      <w:pPr>
        <w:pStyle w:val="Heading1"/>
      </w:pPr>
      <w:r>
        <w:t>4.1 Модерация товаров</w:t>
      </w:r>
    </w:p>
    <w:p>
      <w:pPr>
        <w:pStyle w:val="Heading3"/>
      </w:pPr>
      <w:r>
        <w:t>TC_CM_MOD_001: Одобрение товара к публикации</w:t>
      </w:r>
    </w:p>
    <w:p>
      <w:r>
        <w:rPr>
          <w:b/>
        </w:rPr>
        <w:t>ОПИСАНИЕ:</w:t>
      </w:r>
      <w:r>
        <w:t xml:space="preserve"> Проверяет процесс модерации и одобрения товара, соответствующего всем требованиям платформы</w:t>
      </w:r>
    </w:p>
    <w:p>
      <w:r>
        <w:rPr>
          <w:b/>
        </w:rPr>
        <w:t>ПРИОРИТЕТ:</w:t>
      </w:r>
      <w:r>
        <w:t xml:space="preserve"> Высокий</w:t>
      </w:r>
    </w:p>
    <w:p>
      <w:r>
        <w:rPr>
          <w:b/>
        </w:rPr>
        <w:t>ПРЕДУСЛОВИЯ:</w:t>
      </w:r>
      <w:r>
        <w:t xml:space="preserve"> В очереди модерации есть товары</w:t>
      </w:r>
    </w:p>
    <w:p>
      <w:r>
        <w:rPr>
          <w:b/>
        </w:rPr>
        <w:t>ШАГИ:</w:t>
      </w:r>
      <w:r>
        <w:t xml:space="preserve"> </w:t>
      </w:r>
    </w:p>
    <w:p>
      <w:r>
        <w:t>1. Открыть раздел "Модерация товаров"</w:t>
      </w:r>
    </w:p>
    <w:p>
      <w:r>
        <w:t>2. Выбрать товар "iPhone 15 Pro Max"</w:t>
      </w:r>
    </w:p>
    <w:p>
      <w:r>
        <w:t>3. Проверить соответствие:</w:t>
      </w:r>
    </w:p>
    <w:p>
      <w:r>
        <w:t>- Название соответствует товару</w:t>
      </w:r>
    </w:p>
    <w:p>
      <w:r>
        <w:t>- Изображения качественные</w:t>
      </w:r>
    </w:p>
    <w:p>
      <w:r>
        <w:t>- Описание полное и корректное</w:t>
      </w:r>
    </w:p>
    <w:p>
      <w:r>
        <w:t>- Категория выбрана правильно</w:t>
      </w:r>
    </w:p>
    <w:p>
      <w:r>
        <w:t>- Цена адекватная</w:t>
      </w:r>
    </w:p>
    <w:p>
      <w:r>
        <w:t>4. Нажать "Одобрить к публикации"</w:t>
      </w:r>
    </w:p>
    <w:p>
      <w:r>
        <w:rPr>
          <w:b/>
        </w:rPr>
        <w:t>ОЖИДАЕМЫЙ РЕЗУЛЬТАТ:</w:t>
      </w:r>
      <w:r>
        <w:t xml:space="preserve"> </w:t>
      </w:r>
    </w:p>
    <w:p>
      <w:pPr>
        <w:pStyle w:val="ListBullet"/>
      </w:pPr>
      <w:r>
        <w:t>Товар получил статус "Опубликован"</w:t>
      </w:r>
    </w:p>
    <w:p>
      <w:pPr>
        <w:pStyle w:val="ListBullet"/>
      </w:pPr>
      <w:r>
        <w:t>Товар стал доступен для покупателей</w:t>
      </w:r>
    </w:p>
    <w:p>
      <w:pPr>
        <w:pStyle w:val="ListBullet"/>
      </w:pPr>
      <w:r>
        <w:t>Продавец получил уведомление об одобрении</w:t>
      </w:r>
    </w:p>
    <w:p>
      <w:pPr>
        <w:pStyle w:val="ListBullet"/>
      </w:pPr>
      <w:r>
        <w:t>Товар исчез из очереди модерации</w:t>
      </w:r>
    </w:p>
    <w:p>
      <w:pPr>
        <w:pStyle w:val="Heading3"/>
      </w:pPr>
      <w:r>
        <w:t>TC_CM_MOD_002: Отклонение товара с замечаниями</w:t>
      </w:r>
    </w:p>
    <w:p>
      <w:r>
        <w:rPr>
          <w:b/>
        </w:rPr>
        <w:t>ОПИСАНИЕ:</w:t>
      </w:r>
      <w:r>
        <w:t xml:space="preserve"> Проверяет процесс отклонения товара, не соответствующего требованиям, с детальными замечаниями для продавца</w:t>
      </w:r>
    </w:p>
    <w:p>
      <w:r>
        <w:rPr>
          <w:b/>
        </w:rPr>
        <w:t>ПРИОРИТЕТ:</w:t>
      </w:r>
      <w:r>
        <w:t xml:space="preserve"> Высокий</w:t>
      </w:r>
    </w:p>
    <w:p>
      <w:r>
        <w:rPr>
          <w:b/>
        </w:rPr>
        <w:t>ПРЕДУСЛОВИЯ:</w:t>
      </w:r>
      <w:r>
        <w:t xml:space="preserve"> В очереди модерации есть товар с некачественными изображениями</w:t>
      </w:r>
    </w:p>
    <w:p>
      <w:r>
        <w:rPr>
          <w:b/>
        </w:rPr>
        <w:t>ШАГИ:</w:t>
      </w:r>
      <w:r>
        <w:t xml:space="preserve"> </w:t>
      </w:r>
    </w:p>
    <w:p>
      <w:r>
        <w:t>1. Открыть товар для модерации</w:t>
      </w:r>
    </w:p>
    <w:p>
      <w:r>
        <w:t>2. Выявить нарушения:</w:t>
      </w:r>
    </w:p>
    <w:p>
      <w:r>
        <w:t>- Изображения низкого качества (менее 800x800)</w:t>
      </w:r>
    </w:p>
    <w:p>
      <w:r>
        <w:t>- Описание содержит контакты продавца</w:t>
      </w:r>
    </w:p>
    <w:p>
      <w:r>
        <w:t>- Неправильная категория</w:t>
      </w:r>
    </w:p>
    <w:p>
      <w:r>
        <w:t>3. Выбрать "Отклонить"</w:t>
      </w:r>
    </w:p>
    <w:p>
      <w:r>
        <w:t>4. Указать причины отклонения:</w:t>
      </w:r>
    </w:p>
    <w:p>
      <w:r>
        <w:t>- "Качество изображений не соответствует требованиям"</w:t>
      </w:r>
    </w:p>
    <w:p>
      <w:r>
        <w:t>- "Описание содержит запрещенную информацию"</w:t>
      </w:r>
    </w:p>
    <w:p>
      <w:r>
        <w:t>- "Неверно выбрана категория"</w:t>
      </w:r>
    </w:p>
    <w:p>
      <w:r>
        <w:t>5. Отправить замечания продавцу</w:t>
      </w:r>
    </w:p>
    <w:p>
      <w:r>
        <w:rPr>
          <w:b/>
        </w:rPr>
        <w:t>ОЖИДАЕМЫЙ РЕЗУЛЬТАТ:</w:t>
      </w:r>
      <w:r>
        <w:t xml:space="preserve"> </w:t>
      </w:r>
    </w:p>
    <w:p>
      <w:pPr>
        <w:pStyle w:val="ListBullet"/>
      </w:pPr>
      <w:r>
        <w:t>Товар получил статус "Отклонен"</w:t>
      </w:r>
    </w:p>
    <w:p>
      <w:pPr>
        <w:pStyle w:val="ListBullet"/>
      </w:pPr>
      <w:r>
        <w:t>Продавец получил детальные замечания</w:t>
      </w:r>
    </w:p>
    <w:p>
      <w:pPr>
        <w:pStyle w:val="ListBullet"/>
      </w:pPr>
      <w:r>
        <w:t>Товар остался недоступным для покупателей</w:t>
      </w:r>
    </w:p>
    <w:p>
      <w:pPr>
        <w:pStyle w:val="ListBullet"/>
      </w:pPr>
      <w:r>
        <w:t>Продавец может исправить и подать на модерацию повторно</w:t>
      </w:r>
    </w:p>
    <w:p>
      <w:pPr>
        <w:pStyle w:val="Heading1"/>
      </w:pPr>
      <w:r>
        <w:t>4.2 Управление каталогом</w:t>
      </w:r>
    </w:p>
    <w:p>
      <w:pPr>
        <w:pStyle w:val="Heading3"/>
      </w:pPr>
      <w:r>
        <w:t>TC_CM_CAT_001: Создание новой категории</w:t>
      </w:r>
    </w:p>
    <w:p>
      <w:r>
        <w:rPr>
          <w:b/>
        </w:rPr>
        <w:t>ОПИСАНИЕ:</w:t>
      </w:r>
      <w:r>
        <w:t xml:space="preserve"> Проверяет возможность создания новой категории товаров с правильной иерархией и SEO-настройками</w:t>
      </w:r>
    </w:p>
    <w:p>
      <w:r>
        <w:rPr>
          <w:b/>
        </w:rPr>
        <w:t>ПРИОРИТЕТ:</w:t>
      </w:r>
      <w:r>
        <w:t xml:space="preserve"> Средний</w:t>
      </w:r>
    </w:p>
    <w:p>
      <w:r>
        <w:rPr>
          <w:b/>
        </w:rPr>
        <w:t>ПРЕДУСЛОВИЯ:</w:t>
      </w:r>
      <w:r>
        <w:t xml:space="preserve"> Контент-менеджер авторизован</w:t>
      </w:r>
    </w:p>
    <w:p>
      <w:r>
        <w:rPr>
          <w:b/>
        </w:rPr>
        <w:t>ШАГИ:</w:t>
      </w:r>
      <w:r>
        <w:t xml:space="preserve"> </w:t>
      </w:r>
    </w:p>
    <w:p>
      <w:r>
        <w:t>1. Перейти в раздел "Управление каталогом"</w:t>
      </w:r>
    </w:p>
    <w:p>
      <w:r>
        <w:t>2. Нажать "Создать категорию"</w:t>
      </w:r>
    </w:p>
    <w:p>
      <w:r>
        <w:t>3. Заполнить данные:</w:t>
      </w:r>
    </w:p>
    <w:p>
      <w:r>
        <w:t>- Название: "Умные часы"</w:t>
      </w:r>
    </w:p>
    <w:p>
      <w:r>
        <w:t>- Родительская категория: "Электроника &gt; Гаджеты"</w:t>
      </w:r>
    </w:p>
    <w:p>
      <w:r>
        <w:t>- Описание: "Умные часы и фитнес-браслеты"</w:t>
      </w:r>
    </w:p>
    <w:p>
      <w:r>
        <w:t>- SEO URL: "smart-watches"</w:t>
      </w:r>
    </w:p>
    <w:p>
      <w:r>
        <w:t>4. Загрузить изображение категории</w:t>
      </w:r>
    </w:p>
    <w:p>
      <w:r>
        <w:t>5. Сохранить категорию</w:t>
      </w:r>
    </w:p>
    <w:p>
      <w:r>
        <w:rPr>
          <w:b/>
        </w:rPr>
        <w:t>ОЖИДАЕМЫЙ РЕЗУЛЬТАТ:</w:t>
      </w:r>
      <w:r>
        <w:t xml:space="preserve"> </w:t>
      </w:r>
    </w:p>
    <w:p>
      <w:pPr>
        <w:pStyle w:val="ListBullet"/>
      </w:pPr>
      <w:r>
        <w:t>Категория создана и активна</w:t>
      </w:r>
    </w:p>
    <w:p>
      <w:pPr>
        <w:pStyle w:val="ListBullet"/>
      </w:pPr>
      <w:r>
        <w:t>Появилась в навигационном меню</w:t>
      </w:r>
    </w:p>
    <w:p>
      <w:pPr>
        <w:pStyle w:val="ListBullet"/>
      </w:pPr>
      <w:r>
        <w:t>Продавцы могут выбирать эту категорию</w:t>
      </w:r>
    </w:p>
    <w:p>
      <w:pPr>
        <w:pStyle w:val="ListBullet"/>
      </w:pPr>
      <w:r>
        <w:t>SEO URL работает корректно</w:t>
      </w:r>
    </w:p>
    <w:p>
      <w:pPr>
        <w:pStyle w:val="Heading3"/>
      </w:pPr>
      <w:r>
        <w:t>TC_CM_BRAND_001: Добавление нового бренда</w:t>
      </w:r>
    </w:p>
    <w:p>
      <w:r>
        <w:rPr>
          <w:b/>
        </w:rPr>
        <w:t>ОПИСАНИЕ:</w:t>
      </w:r>
      <w:r>
        <w:t xml:space="preserve"> Проверяет функцию добавления нового бренда в систему с привязкой к соответствующим категориям товаров</w:t>
      </w:r>
    </w:p>
    <w:p>
      <w:r>
        <w:rPr>
          <w:b/>
        </w:rPr>
        <w:t>ПРИОРИТЕТ:</w:t>
      </w:r>
      <w:r>
        <w:t xml:space="preserve"> Средний</w:t>
      </w:r>
    </w:p>
    <w:p>
      <w:r>
        <w:rPr>
          <w:b/>
        </w:rPr>
        <w:t>ПРЕДУСЛОВИЯ:</w:t>
      </w:r>
      <w:r>
        <w:t xml:space="preserve"> Контент-менеджер в разделе управления брендами</w:t>
      </w:r>
    </w:p>
    <w:p>
      <w:r>
        <w:rPr>
          <w:b/>
        </w:rPr>
        <w:t>ШАГИ:</w:t>
      </w:r>
      <w:r>
        <w:t xml:space="preserve"> </w:t>
      </w:r>
    </w:p>
    <w:p>
      <w:r>
        <w:t>1. Нажать "Добавить бренд"</w:t>
      </w:r>
    </w:p>
    <w:p>
      <w:r>
        <w:t>2. Заполнить информацию:</w:t>
      </w:r>
    </w:p>
    <w:p>
      <w:r>
        <w:t>- Название: "Xiaomi"</w:t>
      </w:r>
    </w:p>
    <w:p>
      <w:r>
        <w:t>- Описание: "Китайский производитель электроники"</w:t>
      </w:r>
    </w:p>
    <w:p>
      <w:r>
        <w:t>- Страна: "Китай"</w:t>
      </w:r>
    </w:p>
    <w:p>
      <w:r>
        <w:t>3. Загрузить логотип бренда</w:t>
      </w:r>
    </w:p>
    <w:p>
      <w:r>
        <w:t>4. Связать с категориями: "Смартфоны", "Умные часы", "Аксессуары"</w:t>
      </w:r>
    </w:p>
    <w:p>
      <w:r>
        <w:t>5. Сохранить бренд</w:t>
      </w:r>
    </w:p>
    <w:p>
      <w:r>
        <w:rPr>
          <w:b/>
        </w:rPr>
        <w:t>ОЖИДАЕМЫЙ РЕЗУЛЬТАТ:</w:t>
      </w:r>
      <w:r>
        <w:t xml:space="preserve"> </w:t>
      </w:r>
    </w:p>
    <w:p>
      <w:pPr>
        <w:pStyle w:val="ListBullet"/>
      </w:pPr>
      <w:r>
        <w:t>Бренд добавлен в систему</w:t>
      </w:r>
    </w:p>
    <w:p>
      <w:pPr>
        <w:pStyle w:val="ListBullet"/>
      </w:pPr>
      <w:r>
        <w:t>Доступен для выбора продавцами</w:t>
      </w:r>
    </w:p>
    <w:p>
      <w:pPr>
        <w:pStyle w:val="ListBullet"/>
      </w:pPr>
      <w:r>
        <w:t>Отображается в фильтрах соответствующих категорий</w:t>
      </w:r>
    </w:p>
    <w:p>
      <w:pPr>
        <w:pStyle w:val="ListBullet"/>
      </w:pPr>
      <w:r>
        <w:t>Логотип корректно отображается</w:t>
      </w:r>
    </w:p>
    <w:p>
      <w:pPr>
        <w:pStyle w:val="Heading1"/>
      </w:pPr>
      <w:r>
        <w:t>4.3 Управление контентом</w:t>
      </w:r>
    </w:p>
    <w:p>
      <w:pPr>
        <w:pStyle w:val="Heading3"/>
      </w:pPr>
      <w:r>
        <w:t>TC_CM_NEWS_001: Создание новости/акции</w:t>
      </w:r>
    </w:p>
    <w:p>
      <w:r>
        <w:rPr>
          <w:b/>
        </w:rPr>
        <w:t>ОПИСАНИЕ:</w:t>
      </w:r>
      <w:r>
        <w:t xml:space="preserve"> Проверяет создание и публикацию новостей или акций на платформе с настройкой времени публикации</w:t>
      </w:r>
    </w:p>
    <w:p>
      <w:r>
        <w:rPr>
          <w:b/>
        </w:rPr>
        <w:t>ПРИОРИТЕТ:</w:t>
      </w:r>
      <w:r>
        <w:t xml:space="preserve"> Средний</w:t>
      </w:r>
    </w:p>
    <w:p>
      <w:r>
        <w:rPr>
          <w:b/>
        </w:rPr>
        <w:t>ПРЕДУСЛОВИЯ:</w:t>
      </w:r>
      <w:r>
        <w:t xml:space="preserve"> Контент-менеджер в разделе управления новостями</w:t>
      </w:r>
    </w:p>
    <w:p>
      <w:r>
        <w:rPr>
          <w:b/>
        </w:rPr>
        <w:t>ШАГИ:</w:t>
      </w:r>
      <w:r>
        <w:t xml:space="preserve"> </w:t>
      </w:r>
    </w:p>
    <w:p>
      <w:r>
        <w:t>1. Нажать "Создать новость"</w:t>
      </w:r>
    </w:p>
    <w:p>
      <w:r>
        <w:t>2. Заполнить данные:</w:t>
      </w:r>
    </w:p>
    <w:p>
      <w:r>
        <w:t>- Заголовок: "Черная пятница: скидки до 70%"</w:t>
      </w:r>
    </w:p>
    <w:p>
      <w:r>
        <w:t>- Категория: "Акции"</w:t>
      </w:r>
    </w:p>
    <w:p>
      <w:r>
        <w:t>- Краткое описание: "Грандиозная распродажа в честь Черной пятницы"</w:t>
      </w:r>
    </w:p>
    <w:p>
      <w:r>
        <w:t>- Полный текст: описание условий акции</w:t>
      </w:r>
    </w:p>
    <w:p>
      <w:r>
        <w:t>- Дата публикации: 24.11.2025 00:00</w:t>
      </w:r>
    </w:p>
    <w:p>
      <w:r>
        <w:t>- Дата окончания: 27.11.2025 23:59</w:t>
      </w:r>
    </w:p>
    <w:p>
      <w:r>
        <w:t>3. Загрузить изображение-баннер</w:t>
      </w:r>
    </w:p>
    <w:p>
      <w:r>
        <w:t>4. Установить теги: "распродажа", "скидки", "черная пятница"</w:t>
      </w:r>
    </w:p>
    <w:p>
      <w:r>
        <w:t>5. Опубликовать новость</w:t>
      </w:r>
    </w:p>
    <w:p>
      <w:r>
        <w:rPr>
          <w:b/>
        </w:rPr>
        <w:t>ОЖИДАЕМЫЙ РЕЗУЛЬТАТ:</w:t>
      </w:r>
      <w:r>
        <w:t xml:space="preserve"> </w:t>
      </w:r>
    </w:p>
    <w:p>
      <w:pPr>
        <w:pStyle w:val="ListBullet"/>
      </w:pPr>
      <w:r>
        <w:t>Новость опубликована на сайте</w:t>
      </w:r>
    </w:p>
    <w:p>
      <w:pPr>
        <w:pStyle w:val="ListBullet"/>
      </w:pPr>
      <w:r>
        <w:t>Отображается на главной странице</w:t>
      </w:r>
    </w:p>
    <w:p>
      <w:pPr>
        <w:pStyle w:val="ListBullet"/>
      </w:pPr>
      <w:r>
        <w:t>Доступна по прямой ссылке</w:t>
      </w:r>
    </w:p>
    <w:p>
      <w:pPr>
        <w:pStyle w:val="ListBullet"/>
      </w:pPr>
      <w:r>
        <w:t>Индексируется поисковыми системами</w:t>
      </w:r>
    </w:p>
    <w:p>
      <w:pPr>
        <w:pStyle w:val="Heading1"/>
      </w:pPr>
      <w:r>
        <w:t>5. ТЕСТ-КЕЙСЫ ДЛЯ РОЛИ "АДМИНИСТРАТОР"</w:t>
      </w:r>
    </w:p>
    <w:p>
      <w:pPr>
        <w:pStyle w:val="Heading1"/>
      </w:pPr>
      <w:r>
        <w:t>5.1 Управление пользователями</w:t>
      </w:r>
    </w:p>
    <w:p>
      <w:pPr>
        <w:pStyle w:val="Heading3"/>
      </w:pPr>
      <w:r>
        <w:t>TC_ADMIN_USER_001: Блокировка пользователя</w:t>
      </w:r>
    </w:p>
    <w:p>
      <w:r>
        <w:rPr>
          <w:b/>
        </w:rPr>
        <w:t>ОПИСАНИЕ:</w:t>
      </w:r>
      <w:r>
        <w:t xml:space="preserve"> Проверяет функцию блокировки пользователя-нарушителя с указанием причины и срока блокировки</w:t>
      </w:r>
    </w:p>
    <w:p>
      <w:r>
        <w:rPr>
          <w:b/>
        </w:rPr>
        <w:t>ПРИОРИТЕТ:</w:t>
      </w:r>
      <w:r>
        <w:t xml:space="preserve"> Высокий</w:t>
      </w:r>
    </w:p>
    <w:p>
      <w:r>
        <w:rPr>
          <w:b/>
        </w:rPr>
        <w:t>ПРЕДУСЛОВИЯ:</w:t>
      </w:r>
      <w:r>
        <w:t xml:space="preserve"> Администратор авторизован, есть пользователь нарушитель</w:t>
      </w:r>
    </w:p>
    <w:p>
      <w:r>
        <w:rPr>
          <w:b/>
        </w:rPr>
        <w:t>ШАГИ:</w:t>
      </w:r>
      <w:r>
        <w:t xml:space="preserve"> </w:t>
      </w:r>
    </w:p>
    <w:p>
      <w:r>
        <w:t>1. Перейти в раздел "Управление пользователями"</w:t>
      </w:r>
    </w:p>
    <w:p>
      <w:r>
        <w:t>2. Найти пользователя по email: spammer@example.com</w:t>
      </w:r>
    </w:p>
    <w:p>
      <w:r>
        <w:t>3. Открыть профиль пользователя</w:t>
      </w:r>
    </w:p>
    <w:p>
      <w:r>
        <w:t>4. Нажать "Заблокировать аккаунт"</w:t>
      </w:r>
    </w:p>
    <w:p>
      <w:r>
        <w:t>5. Выбрать причину: "Размещение спама в отзывах"</w:t>
      </w:r>
    </w:p>
    <w:p>
      <w:r>
        <w:t>6. Указать срок блокировки: "30 дней"</w:t>
      </w:r>
    </w:p>
    <w:p>
      <w:r>
        <w:t>7. Подтвердить блокировку</w:t>
      </w:r>
    </w:p>
    <w:p>
      <w:r>
        <w:rPr>
          <w:b/>
        </w:rPr>
        <w:t>ОЖИДАЕМЫЙ РЕЗУЛЬТАТ:</w:t>
      </w:r>
      <w:r>
        <w:t xml:space="preserve"> </w:t>
      </w:r>
    </w:p>
    <w:p>
      <w:pPr>
        <w:pStyle w:val="ListBullet"/>
      </w:pPr>
      <w:r>
        <w:t>Пользователь заблокирован</w:t>
      </w:r>
    </w:p>
    <w:p>
      <w:pPr>
        <w:pStyle w:val="ListBullet"/>
      </w:pPr>
      <w:r>
        <w:t>Все активные сессии завершены</w:t>
      </w:r>
    </w:p>
    <w:p>
      <w:pPr>
        <w:pStyle w:val="ListBullet"/>
      </w:pPr>
      <w:r>
        <w:t>Пользователь не может войти в систему</w:t>
      </w:r>
    </w:p>
    <w:p>
      <w:pPr>
        <w:pStyle w:val="ListBullet"/>
      </w:pPr>
      <w:r>
        <w:t>Отправлено уведомление о блокировке</w:t>
      </w:r>
    </w:p>
    <w:p>
      <w:pPr>
        <w:pStyle w:val="ListBullet"/>
      </w:pPr>
      <w:r>
        <w:t>Запись о блокировке сохранена в логах</w:t>
      </w:r>
    </w:p>
    <w:p>
      <w:pPr>
        <w:pStyle w:val="Heading3"/>
      </w:pPr>
      <w:r>
        <w:t>TC_ADMIN_USER_002: Смена роли пользователя</w:t>
      </w:r>
    </w:p>
    <w:p>
      <w:r>
        <w:rPr>
          <w:b/>
        </w:rPr>
        <w:t>ОПИСАНИЕ:</w:t>
      </w:r>
      <w:r>
        <w:t xml:space="preserve"> Проверяет возможность изменения роли пользователя администратором и корректное применение новых прав доступа</w:t>
      </w:r>
    </w:p>
    <w:p>
      <w:r>
        <w:rPr>
          <w:b/>
        </w:rPr>
        <w:t>ПРИОРИТЕТ:</w:t>
      </w:r>
      <w:r>
        <w:t xml:space="preserve"> Средний</w:t>
      </w:r>
    </w:p>
    <w:p>
      <w:r>
        <w:rPr>
          <w:b/>
        </w:rPr>
        <w:t>ПРЕДУСЛОВИЯ:</w:t>
      </w:r>
      <w:r>
        <w:t xml:space="preserve"> Есть пользователь с ролью "Покупатель"</w:t>
      </w:r>
    </w:p>
    <w:p>
      <w:r>
        <w:rPr>
          <w:b/>
        </w:rPr>
        <w:t>ШАГИ:</w:t>
      </w:r>
      <w:r>
        <w:t xml:space="preserve"> </w:t>
      </w:r>
    </w:p>
    <w:p>
      <w:r>
        <w:t>1. Найти пользователя content-manager@test.ru</w:t>
      </w:r>
    </w:p>
    <w:p>
      <w:r>
        <w:t>2. Открыть настройки ролей</w:t>
      </w:r>
    </w:p>
    <w:p>
      <w:r>
        <w:t>3. Изменить роль с "Покупатель" на "Контент-менеджер"</w:t>
      </w:r>
    </w:p>
    <w:p>
      <w:r>
        <w:t>4. Сохранить изменения</w:t>
      </w:r>
    </w:p>
    <w:p>
      <w:r>
        <w:rPr>
          <w:b/>
        </w:rPr>
        <w:t>ОЖИДАЕМЫЙ РЕЗУЛЬТАТ:</w:t>
      </w:r>
      <w:r>
        <w:t xml:space="preserve"> </w:t>
      </w:r>
    </w:p>
    <w:p>
      <w:pPr>
        <w:pStyle w:val="ListBullet"/>
      </w:pPr>
      <w:r>
        <w:t>Роль пользователя изменена</w:t>
      </w:r>
    </w:p>
    <w:p>
      <w:pPr>
        <w:pStyle w:val="ListBullet"/>
      </w:pPr>
      <w:r>
        <w:t>Пользователь получил доступ к функциям контент-менеджера</w:t>
      </w:r>
    </w:p>
    <w:p>
      <w:pPr>
        <w:pStyle w:val="ListBullet"/>
      </w:pPr>
      <w:r>
        <w:t>Старые права отозваны</w:t>
      </w:r>
    </w:p>
    <w:p>
      <w:pPr>
        <w:pStyle w:val="ListBullet"/>
      </w:pPr>
      <w:r>
        <w:t>Пользователь уведомлен об изменении роли</w:t>
      </w:r>
    </w:p>
    <w:p>
      <w:pPr>
        <w:pStyle w:val="Heading1"/>
      </w:pPr>
      <w:r>
        <w:t>5.2 Системное администрирование</w:t>
      </w:r>
    </w:p>
    <w:p>
      <w:pPr>
        <w:pStyle w:val="Heading3"/>
      </w:pPr>
      <w:r>
        <w:t>TC_ADMIN_SYS_001: Изменение системных настроек</w:t>
      </w:r>
    </w:p>
    <w:p>
      <w:r>
        <w:rPr>
          <w:b/>
        </w:rPr>
        <w:t>ОПИСАНИЕ:</w:t>
      </w:r>
      <w:r>
        <w:t xml:space="preserve"> Проверяет возможность изменения основных настроек платформы и их применение во всей системе</w:t>
      </w:r>
    </w:p>
    <w:p>
      <w:r>
        <w:rPr>
          <w:b/>
        </w:rPr>
        <w:t>ПРИОРИТЕТ:</w:t>
      </w:r>
      <w:r>
        <w:t xml:space="preserve"> Средний</w:t>
      </w:r>
    </w:p>
    <w:p>
      <w:r>
        <w:rPr>
          <w:b/>
        </w:rPr>
        <w:t>ПРЕДУСЛОВИЯ:</w:t>
      </w:r>
      <w:r>
        <w:t xml:space="preserve"> Администратор в разделе системных настроек</w:t>
      </w:r>
    </w:p>
    <w:p>
      <w:r>
        <w:rPr>
          <w:b/>
        </w:rPr>
        <w:t>ШАГИ:</w:t>
      </w:r>
      <w:r>
        <w:t xml:space="preserve"> </w:t>
      </w:r>
    </w:p>
    <w:p>
      <w:r>
        <w:t>1. Открыть "Основные настройки"</w:t>
      </w:r>
    </w:p>
    <w:p>
      <w:r>
        <w:t>2. Изменить название сайта на "Мой Маркетплейс"</w:t>
      </w:r>
    </w:p>
    <w:p>
      <w:r>
        <w:t>3. Обновить описание сайта</w:t>
      </w:r>
    </w:p>
    <w:p>
      <w:r>
        <w:t>4. Изменить основную валюту на "RUB"</w:t>
      </w:r>
    </w:p>
    <w:p>
      <w:r>
        <w:t>5. Сохранить настройки</w:t>
      </w:r>
    </w:p>
    <w:p>
      <w:r>
        <w:rPr>
          <w:b/>
        </w:rPr>
        <w:t>ОЖИДАЕМЫЙ РЕЗУЛЬТАТ:</w:t>
      </w:r>
      <w:r>
        <w:t xml:space="preserve"> </w:t>
      </w:r>
    </w:p>
    <w:p>
      <w:pPr>
        <w:pStyle w:val="ListBullet"/>
      </w:pPr>
      <w:r>
        <w:t>Настройки сохранены</w:t>
      </w:r>
    </w:p>
    <w:p>
      <w:pPr>
        <w:pStyle w:val="ListBullet"/>
      </w:pPr>
      <w:r>
        <w:t>Новое название отображается в заголовке сайта</w:t>
      </w:r>
    </w:p>
    <w:p>
      <w:pPr>
        <w:pStyle w:val="ListBullet"/>
      </w:pPr>
      <w:r>
        <w:t>Цены отображаются в рублях</w:t>
      </w:r>
    </w:p>
    <w:p>
      <w:pPr>
        <w:pStyle w:val="ListBullet"/>
      </w:pPr>
      <w:r>
        <w:t>Изменения отражены во всех частях системы</w:t>
      </w:r>
    </w:p>
    <w:p>
      <w:pPr>
        <w:pStyle w:val="Heading3"/>
      </w:pPr>
      <w:r>
        <w:t>TC_ADMIN_FIN_001: Одобрение крупной выплаты продавцу</w:t>
      </w:r>
    </w:p>
    <w:p>
      <w:r>
        <w:rPr>
          <w:b/>
        </w:rPr>
        <w:t>ОПИСАНИЕ:</w:t>
      </w:r>
      <w:r>
        <w:t xml:space="preserve"> Проверяет процесс одобрения крупных финансовых выплат администратором с дополнительными проверками</w:t>
      </w:r>
    </w:p>
    <w:p>
      <w:r>
        <w:rPr>
          <w:b/>
        </w:rPr>
        <w:t>ПРИОРИТЕТ:</w:t>
      </w:r>
      <w:r>
        <w:t xml:space="preserve"> Высокий</w:t>
      </w:r>
    </w:p>
    <w:p>
      <w:r>
        <w:rPr>
          <w:b/>
        </w:rPr>
        <w:t>ПРЕДУСЛОВИЯ:</w:t>
      </w:r>
      <w:r>
        <w:t xml:space="preserve"> Есть заявка на вывод 500000 руб.</w:t>
      </w:r>
    </w:p>
    <w:p>
      <w:r>
        <w:rPr>
          <w:b/>
        </w:rPr>
        <w:t>ШАГИ:</w:t>
      </w:r>
      <w:r>
        <w:t xml:space="preserve"> </w:t>
      </w:r>
    </w:p>
    <w:p>
      <w:r>
        <w:t>1. Перейти в "Финансовое администрирование"</w:t>
      </w:r>
    </w:p>
    <w:p>
      <w:r>
        <w:t>2. Открыть заявку на вывод средств</w:t>
      </w:r>
    </w:p>
    <w:p>
      <w:r>
        <w:t>3. Проверить данные продавца и основания для выплаты</w:t>
      </w:r>
    </w:p>
    <w:p>
      <w:r>
        <w:t>4. Проверить наличие средств на балансе</w:t>
      </w:r>
    </w:p>
    <w:p>
      <w:r>
        <w:t>5. Одобрить заявку</w:t>
      </w:r>
    </w:p>
    <w:p>
      <w:r>
        <w:t>6. Указать комментарий: "Крупная выплата одобрена после дополнительной проверки"</w:t>
      </w:r>
    </w:p>
    <w:p>
      <w:r>
        <w:rPr>
          <w:b/>
        </w:rPr>
        <w:t>ОЖИДАЕМЫЙ РЕЗУЛЬТАТ:</w:t>
      </w:r>
      <w:r>
        <w:t xml:space="preserve"> </w:t>
      </w:r>
    </w:p>
    <w:p>
      <w:pPr>
        <w:pStyle w:val="ListBullet"/>
      </w:pPr>
      <w:r>
        <w:t>Статус заявки изменился на "Одобрена"</w:t>
      </w:r>
    </w:p>
    <w:p>
      <w:pPr>
        <w:pStyle w:val="ListBullet"/>
      </w:pPr>
      <w:r>
        <w:t>Средства переведены продавцу</w:t>
      </w:r>
    </w:p>
    <w:p>
      <w:pPr>
        <w:pStyle w:val="ListBullet"/>
      </w:pPr>
      <w:r>
        <w:t>Баланс платформы обновлен</w:t>
      </w:r>
    </w:p>
    <w:p>
      <w:pPr>
        <w:pStyle w:val="ListBullet"/>
      </w:pPr>
      <w:r>
        <w:t>Все операции зафиксированы в финансовых логах</w:t>
      </w:r>
    </w:p>
    <w:p>
      <w:pPr>
        <w:pStyle w:val="Heading1"/>
      </w:pPr>
      <w:r>
        <w:t>6. ТЕСТ-КЕЙСЫ ПРОИЗВОДИТЕЛЬНОСТИ И СОВМЕСТИМОСТИ</w:t>
      </w:r>
    </w:p>
    <w:p>
      <w:pPr>
        <w:pStyle w:val="Heading1"/>
      </w:pPr>
      <w:r>
        <w:t>6.1 Тестирование производительности</w:t>
      </w:r>
    </w:p>
    <w:p>
      <w:pPr>
        <w:pStyle w:val="Heading3"/>
      </w:pPr>
      <w:r>
        <w:t>TC_PERF_001: Нагрузочное тестирование поиска</w:t>
      </w:r>
    </w:p>
    <w:p>
      <w:r>
        <w:rPr>
          <w:b/>
        </w:rPr>
        <w:t>ОПИСАНИЕ:</w:t>
      </w:r>
      <w:r>
        <w:t xml:space="preserve"> Проверяет стабильность и производительность поисковой системы при высокой нагрузке от множества пользователей</w:t>
      </w:r>
    </w:p>
    <w:p>
      <w:r>
        <w:rPr>
          <w:b/>
        </w:rPr>
        <w:t>ПРИОРИТЕТ:</w:t>
      </w:r>
      <w:r>
        <w:t xml:space="preserve"> Высокий</w:t>
      </w:r>
    </w:p>
    <w:p>
      <w:r>
        <w:rPr>
          <w:b/>
        </w:rPr>
        <w:t>ПРЕДУСЛОВИЯ:</w:t>
      </w:r>
      <w:r>
        <w:t xml:space="preserve"> В системе загружено 100000 товаров</w:t>
      </w:r>
    </w:p>
    <w:p>
      <w:r>
        <w:rPr>
          <w:b/>
        </w:rPr>
        <w:t>ПАРАМЕТРЫ НАГРУЗКИ:</w:t>
      </w:r>
      <w:r>
        <w:t xml:space="preserve"> </w:t>
      </w:r>
    </w:p>
    <w:p>
      <w:pPr>
        <w:pStyle w:val="ListBullet"/>
      </w:pPr>
      <w:r>
        <w:t>500 одновременных пользователей</w:t>
      </w:r>
    </w:p>
    <w:p>
      <w:pPr>
        <w:pStyle w:val="ListBullet"/>
      </w:pPr>
      <w:r>
        <w:t>Выполнение поиска по различным запросам</w:t>
      </w:r>
    </w:p>
    <w:p>
      <w:pPr>
        <w:pStyle w:val="ListBullet"/>
      </w:pPr>
      <w:r>
        <w:t>Продолжительность: 10 минут</w:t>
      </w:r>
    </w:p>
    <w:p>
      <w:r>
        <w:rPr>
          <w:b/>
        </w:rPr>
        <w:t>ШАГИ:</w:t>
      </w:r>
      <w:r>
        <w:t xml:space="preserve"> </w:t>
      </w:r>
    </w:p>
    <w:p>
      <w:r>
        <w:t>1. Запустить нагрузочный тест с 500 виртуальными пользователями</w:t>
      </w:r>
    </w:p>
    <w:p>
      <w:r>
        <w:t>2. Каждый пользователь выполняет поиск каждые 3-5 секунд</w:t>
      </w:r>
    </w:p>
    <w:p>
      <w:r>
        <w:t>3. Мониторить время отклика и использование ресурсов</w:t>
      </w:r>
    </w:p>
    <w:p>
      <w:r>
        <w:rPr>
          <w:b/>
        </w:rPr>
        <w:t>ОЖИДАЕМЫЙ РЕЗУЛЬТАТ:</w:t>
      </w:r>
      <w:r>
        <w:t xml:space="preserve"> </w:t>
      </w:r>
    </w:p>
    <w:p>
      <w:pPr>
        <w:pStyle w:val="ListBullet"/>
      </w:pPr>
      <w:r>
        <w:t>Время отклика поиска не превышает 1 секунду</w:t>
      </w:r>
    </w:p>
    <w:p>
      <w:pPr>
        <w:pStyle w:val="ListBullet"/>
      </w:pPr>
      <w:r>
        <w:t>Успешность запросов 99.9%</w:t>
      </w:r>
    </w:p>
    <w:p>
      <w:pPr>
        <w:pStyle w:val="ListBullet"/>
      </w:pPr>
      <w:r>
        <w:t>Использование CPU сервера не превышает 80%</w:t>
      </w:r>
    </w:p>
    <w:p>
      <w:pPr>
        <w:pStyle w:val="ListBullet"/>
      </w:pPr>
      <w:r>
        <w:t>Использование памяти стабильно</w:t>
      </w:r>
    </w:p>
    <w:p>
      <w:pPr>
        <w:pStyle w:val="Heading3"/>
      </w:pPr>
      <w:r>
        <w:t>TC_PERF_002: Тестирование оформления заказов в пиковое время</w:t>
      </w:r>
    </w:p>
    <w:p>
      <w:r>
        <w:rPr>
          <w:b/>
        </w:rPr>
        <w:t>ОПИСАНИЕ:</w:t>
      </w:r>
      <w:r>
        <w:t xml:space="preserve"> Проверяет способность системы обрабатывать большое количество одновременных заказов в период распродаж</w:t>
      </w:r>
    </w:p>
    <w:p>
      <w:r>
        <w:rPr>
          <w:b/>
        </w:rPr>
        <w:t>ПРИОРИТЕТ:</w:t>
      </w:r>
      <w:r>
        <w:t xml:space="preserve"> Критический</w:t>
      </w:r>
    </w:p>
    <w:p>
      <w:r>
        <w:rPr>
          <w:b/>
        </w:rPr>
        <w:t>ПРЕДУСЛОВИЯ:</w:t>
      </w:r>
      <w:r>
        <w:t xml:space="preserve"> Симуляция "Черной пятницы"</w:t>
      </w:r>
    </w:p>
    <w:p>
      <w:r>
        <w:rPr>
          <w:b/>
        </w:rPr>
        <w:t>ПАРАМЕТРЫ НАГРУЗКИ:</w:t>
      </w:r>
      <w:r>
        <w:t xml:space="preserve"> </w:t>
      </w:r>
    </w:p>
    <w:p>
      <w:pPr>
        <w:pStyle w:val="ListBullet"/>
      </w:pPr>
      <w:r>
        <w:t>1000 одновременных покупателей</w:t>
      </w:r>
    </w:p>
    <w:p>
      <w:pPr>
        <w:pStyle w:val="ListBullet"/>
      </w:pPr>
      <w:r>
        <w:t>Каждый оформляет заказ</w:t>
      </w:r>
    </w:p>
    <w:p>
      <w:pPr>
        <w:pStyle w:val="ListBullet"/>
      </w:pPr>
      <w:r>
        <w:t>Пиковая нагрузка в течение 30 минут</w:t>
      </w:r>
    </w:p>
    <w:p>
      <w:r>
        <w:rPr>
          <w:b/>
        </w:rPr>
        <w:t>ШАГИ:</w:t>
      </w:r>
      <w:r>
        <w:t xml:space="preserve"> </w:t>
      </w:r>
    </w:p>
    <w:p>
      <w:r>
        <w:t>1. Запустить симуляцию пикового трафика</w:t>
      </w:r>
    </w:p>
    <w:p>
      <w:r>
        <w:t>2. Пользователи добавляют товары в корзину и оформляют заказы</w:t>
      </w:r>
    </w:p>
    <w:p>
      <w:r>
        <w:t>3. Мониторить всю цепочку: от добавления в корзину до оплаты</w:t>
      </w:r>
    </w:p>
    <w:p>
      <w:r>
        <w:rPr>
          <w:b/>
        </w:rPr>
        <w:t>ОЖИДАЕМЫЙ РЕЗУЛЬТАТ:</w:t>
      </w:r>
      <w:r>
        <w:t xml:space="preserve"> </w:t>
      </w:r>
    </w:p>
    <w:p>
      <w:pPr>
        <w:pStyle w:val="ListBullet"/>
      </w:pPr>
      <w:r>
        <w:t>Время оформления заказа не превышает 3 секунд</w:t>
      </w:r>
    </w:p>
    <w:p>
      <w:pPr>
        <w:pStyle w:val="ListBullet"/>
      </w:pPr>
      <w:r>
        <w:t>Все заказы успешно обрабатываются</w:t>
      </w:r>
    </w:p>
    <w:p>
      <w:pPr>
        <w:pStyle w:val="ListBullet"/>
      </w:pPr>
      <w:r>
        <w:t>Платежная система работает стабильно</w:t>
      </w:r>
    </w:p>
    <w:p>
      <w:pPr>
        <w:pStyle w:val="ListBullet"/>
      </w:pPr>
      <w:r>
        <w:t>Нет потери данных заказов</w:t>
      </w:r>
    </w:p>
    <w:p>
      <w:pPr>
        <w:pStyle w:val="Heading1"/>
      </w:pPr>
      <w:r>
        <w:t>6.2 Кроссбраузерное тестирование</w:t>
      </w:r>
    </w:p>
    <w:p>
      <w:pPr>
        <w:pStyle w:val="Heading3"/>
      </w:pPr>
      <w:r>
        <w:t>TC_CROSS_001: Тестирование в Google Chrome</w:t>
      </w:r>
    </w:p>
    <w:p>
      <w:r>
        <w:rPr>
          <w:b/>
        </w:rPr>
        <w:t>ОПИСАНИЕ:</w:t>
      </w:r>
      <w:r>
        <w:t xml:space="preserve"> Проверяет полную функциональность маркетплейса в самом популярном браузере Google Chrome на разных устройствах</w:t>
      </w:r>
    </w:p>
    <w:p>
      <w:r>
        <w:rPr>
          <w:b/>
        </w:rPr>
        <w:t>ПРИОРИТЕТ:</w:t>
      </w:r>
      <w:r>
        <w:t xml:space="preserve"> Критический</w:t>
      </w:r>
    </w:p>
    <w:p>
      <w:r>
        <w:rPr>
          <w:b/>
        </w:rPr>
        <w:t>ТЕСТОВОЕ ОКРУЖЕНИЕ:</w:t>
      </w:r>
      <w:r>
        <w:t xml:space="preserve"> </w:t>
      </w:r>
    </w:p>
    <w:p>
      <w:pPr>
        <w:pStyle w:val="ListBullet"/>
      </w:pPr>
      <w:r>
        <w:t>Google Chrome 119+</w:t>
      </w:r>
    </w:p>
    <w:p>
      <w:pPr>
        <w:pStyle w:val="ListBullet"/>
      </w:pPr>
      <w:r>
        <w:t>Разрешения: 1920x1080, 1366x768, 360x640</w:t>
      </w:r>
    </w:p>
    <w:p>
      <w:pPr>
        <w:pStyle w:val="ListBullet"/>
      </w:pPr>
      <w:r>
        <w:t>Операционные системы: Windows 11, macOS Sonoma, Android 13</w:t>
      </w:r>
    </w:p>
    <w:p>
      <w:r>
        <w:rPr>
          <w:b/>
        </w:rPr>
        <w:t>ОСНОВНЫЕ СЦЕНАРИИ:</w:t>
      </w:r>
      <w:r>
        <w:t xml:space="preserve"> </w:t>
      </w:r>
    </w:p>
    <w:p>
      <w:r>
        <w:t>1. Регистрация и авторизация</w:t>
      </w:r>
    </w:p>
    <w:p>
      <w:r>
        <w:t>2. Поиск и фильтрация товаров</w:t>
      </w:r>
    </w:p>
    <w:p>
      <w:r>
        <w:t>3. Добавление в корзину и оформление заказа</w:t>
      </w:r>
    </w:p>
    <w:p>
      <w:r>
        <w:t>4. Работа личного кабинета</w:t>
      </w:r>
    </w:p>
    <w:p>
      <w:r>
        <w:t>5. Функции продавца (добавление товара, обработка заказов)</w:t>
      </w:r>
    </w:p>
    <w:p>
      <w:r>
        <w:rPr>
          <w:b/>
        </w:rPr>
        <w:t>ОЖИДАЕМЫЙ РЕЗУЛЬТАТ:</w:t>
      </w:r>
      <w:r>
        <w:t xml:space="preserve"> </w:t>
      </w:r>
    </w:p>
    <w:p>
      <w:pPr>
        <w:pStyle w:val="ListBullet"/>
      </w:pPr>
      <w:r>
        <w:t>Все функции работают корректно</w:t>
      </w:r>
    </w:p>
    <w:p>
      <w:pPr>
        <w:pStyle w:val="ListBullet"/>
      </w:pPr>
      <w:r>
        <w:t>Интерфейс отображается правильно</w:t>
      </w:r>
    </w:p>
    <w:p>
      <w:pPr>
        <w:pStyle w:val="ListBullet"/>
      </w:pPr>
      <w:r>
        <w:t>Нет JavaScript ошибок в консоли</w:t>
      </w:r>
    </w:p>
    <w:p>
      <w:pPr>
        <w:pStyle w:val="ListBullet"/>
      </w:pPr>
      <w:r>
        <w:t>Время загрузки страниц соответствует требованиям</w:t>
      </w:r>
    </w:p>
    <w:p>
      <w:pPr>
        <w:pStyle w:val="Heading3"/>
      </w:pPr>
      <w:r>
        <w:t>TC_CROSS_002: Тестирование в Safari (мобильная версия)</w:t>
      </w:r>
    </w:p>
    <w:p>
      <w:r>
        <w:rPr>
          <w:b/>
        </w:rPr>
        <w:t>ОПИСАНИЕ:</w:t>
      </w:r>
      <w:r>
        <w:t xml:space="preserve"> Проверяет работу мобильной версии маркетплейса в браузере Safari на устройствах iOS с различными размерами экрана</w:t>
      </w:r>
    </w:p>
    <w:p>
      <w:r>
        <w:rPr>
          <w:b/>
        </w:rPr>
        <w:t>ПРИОРИТЕТ:</w:t>
      </w:r>
      <w:r>
        <w:t xml:space="preserve"> Высокий</w:t>
      </w:r>
    </w:p>
    <w:p>
      <w:r>
        <w:rPr>
          <w:b/>
        </w:rPr>
        <w:t>ТЕСТОВОЕ ОКРУЖЕНИЕ:</w:t>
      </w:r>
      <w:r>
        <w:t xml:space="preserve"> </w:t>
      </w:r>
    </w:p>
    <w:p>
      <w:pPr>
        <w:pStyle w:val="ListBullet"/>
      </w:pPr>
      <w:r>
        <w:t>Safari на iOS 17+</w:t>
      </w:r>
    </w:p>
    <w:p>
      <w:pPr>
        <w:pStyle w:val="ListBullet"/>
      </w:pPr>
      <w:r>
        <w:t>Устройства: iPhone 13/14/15 (разные размеры экрана)</w:t>
      </w:r>
    </w:p>
    <w:p>
      <w:pPr>
        <w:pStyle w:val="ListBullet"/>
      </w:pPr>
      <w:r>
        <w:t>Разрешения: 390x844, 414x896, 375x667</w:t>
      </w:r>
    </w:p>
    <w:p>
      <w:r>
        <w:rPr>
          <w:b/>
        </w:rPr>
        <w:t>ОСНОВНЫЕ СЦЕНАРИИ:</w:t>
      </w:r>
      <w:r>
        <w:t xml:space="preserve"> </w:t>
      </w:r>
    </w:p>
    <w:p>
      <w:r>
        <w:t>1. Навигация по сайту (свайпы, тапы)</w:t>
      </w:r>
    </w:p>
    <w:p>
      <w:r>
        <w:t>2. Поиск товаров с использованием голосового ввода</w:t>
      </w:r>
    </w:p>
    <w:p>
      <w:r>
        <w:t>3. Оформление заказа с автозаполнением адреса</w:t>
      </w:r>
    </w:p>
    <w:p>
      <w:r>
        <w:t>4. Работа с изображениями (загрузка, масштабирование)</w:t>
      </w:r>
    </w:p>
    <w:p>
      <w:r>
        <w:t>5. Push-уведомления</w:t>
      </w:r>
    </w:p>
    <w:p>
      <w:r>
        <w:rPr>
          <w:b/>
        </w:rPr>
        <w:t>ОЖИДАЕМЫЙ РЕЗУЛЬТАТ:</w:t>
      </w:r>
      <w:r>
        <w:t xml:space="preserve"> </w:t>
      </w:r>
    </w:p>
    <w:p>
      <w:pPr>
        <w:pStyle w:val="ListBullet"/>
      </w:pPr>
      <w:r>
        <w:t>Touch-интерфейс работает отзывчиво</w:t>
      </w:r>
    </w:p>
    <w:p>
      <w:pPr>
        <w:pStyle w:val="ListBullet"/>
      </w:pPr>
      <w:r>
        <w:t>Все элементы доступны для нажатия (минимум 44px)</w:t>
      </w:r>
    </w:p>
    <w:p>
      <w:pPr>
        <w:pStyle w:val="ListBullet"/>
      </w:pPr>
      <w:r>
        <w:t>Формы корректно работают с iOS клавиатурой</w:t>
      </w:r>
    </w:p>
    <w:p>
      <w:pPr>
        <w:pStyle w:val="ListBullet"/>
      </w:pPr>
      <w:r>
        <w:t>Изображения загружаются в оптимальном качестве</w:t>
      </w:r>
    </w:p>
    <w:p>
      <w:pPr>
        <w:pStyle w:val="Heading3"/>
      </w:pPr>
      <w:r>
        <w:t>TC_CROSS_003: Тестирование в Yandex Browser</w:t>
      </w:r>
    </w:p>
    <w:p>
      <w:r>
        <w:rPr>
          <w:b/>
        </w:rPr>
        <w:t>ОПИСАНИЕ:</w:t>
      </w:r>
      <w:r>
        <w:t xml:space="preserve"> Проверяет совместимость с Яндекс.Браузером и корректную работу интеграций с Яндекс-сервисами</w:t>
      </w:r>
    </w:p>
    <w:p>
      <w:r>
        <w:rPr>
          <w:b/>
        </w:rPr>
        <w:t>ПРИОРИТЕТ:</w:t>
      </w:r>
      <w:r>
        <w:t xml:space="preserve"> Средний</w:t>
      </w:r>
    </w:p>
    <w:p>
      <w:r>
        <w:rPr>
          <w:b/>
        </w:rPr>
        <w:t>ТЕСТОВОЕ ОКРУЖЕНИЕ:</w:t>
      </w:r>
      <w:r>
        <w:t xml:space="preserve"> </w:t>
      </w:r>
    </w:p>
    <w:p>
      <w:pPr>
        <w:pStyle w:val="ListBullet"/>
      </w:pPr>
      <w:r>
        <w:t>Yandex Browser 23+</w:t>
      </w:r>
    </w:p>
    <w:p>
      <w:pPr>
        <w:pStyle w:val="ListBullet"/>
      </w:pPr>
      <w:r>
        <w:t>Разрешение: 1920x1080</w:t>
      </w:r>
    </w:p>
    <w:p>
      <w:pPr>
        <w:pStyle w:val="ListBullet"/>
      </w:pPr>
      <w:r>
        <w:t>Windows 10/11</w:t>
      </w:r>
    </w:p>
    <w:p>
      <w:r>
        <w:rPr>
          <w:b/>
        </w:rPr>
        <w:t>ОСОБЕННОСТИ ТЕСТИРОВАНИЯ:</w:t>
      </w:r>
      <w:r>
        <w:t xml:space="preserve"> </w:t>
      </w:r>
    </w:p>
    <w:p>
      <w:r>
        <w:t>1. Проверка работы с Яндекс.Деньгами</w:t>
      </w:r>
    </w:p>
    <w:p>
      <w:r>
        <w:t>2. Интеграция с Яндекс.Картами для выбора адреса</w:t>
      </w:r>
    </w:p>
    <w:p>
      <w:r>
        <w:t>3. Автозаполнение форм через Яндекс.Паспорт</w:t>
      </w:r>
    </w:p>
    <w:p>
      <w:r>
        <w:t>4. Блокировщик рекламы (проверка корректного отображения)</w:t>
      </w:r>
    </w:p>
    <w:p>
      <w:r>
        <w:rPr>
          <w:b/>
        </w:rPr>
        <w:t>ОЖИДАЕМЫЙ РЕЗУЛЬТАТ:</w:t>
      </w:r>
      <w:r>
        <w:t xml:space="preserve"> </w:t>
      </w:r>
    </w:p>
    <w:p>
      <w:pPr>
        <w:pStyle w:val="ListBullet"/>
      </w:pPr>
      <w:r>
        <w:t>Интеграции с Яндекс-сервисами работают</w:t>
      </w:r>
    </w:p>
    <w:p>
      <w:pPr>
        <w:pStyle w:val="ListBullet"/>
      </w:pPr>
      <w:r>
        <w:t>Блокировщик не влияет на функциональность</w:t>
      </w:r>
    </w:p>
    <w:p>
      <w:pPr>
        <w:pStyle w:val="ListBullet"/>
      </w:pPr>
      <w:r>
        <w:t>Турбо-страницы отображаются корректно</w:t>
      </w:r>
    </w:p>
    <w:p>
      <w:pPr>
        <w:pStyle w:val="Heading1"/>
      </w:pPr>
      <w:r>
        <w:t>6.3 Тестирование доступности</w:t>
      </w:r>
    </w:p>
    <w:p>
      <w:pPr>
        <w:pStyle w:val="Heading3"/>
      </w:pPr>
      <w:r>
        <w:t>TC_ACCESS_001: Тестирование для слабовидящих пользователей</w:t>
      </w:r>
    </w:p>
    <w:p>
      <w:r>
        <w:rPr>
          <w:b/>
        </w:rPr>
        <w:t>ОПИСАНИЕ:</w:t>
      </w:r>
      <w:r>
        <w:t xml:space="preserve"> Проверяет доступность сайта для пользователей с нарушениями зрения, использующих программы экранного доступа</w:t>
      </w:r>
    </w:p>
    <w:p>
      <w:r>
        <w:rPr>
          <w:b/>
        </w:rPr>
        <w:t>ПРИОРИТЕТ:</w:t>
      </w:r>
      <w:r>
        <w:t xml:space="preserve"> Средний</w:t>
      </w:r>
    </w:p>
    <w:p>
      <w:r>
        <w:rPr>
          <w:b/>
        </w:rPr>
        <w:t>ИНСТРУМЕНТЫ:</w:t>
      </w:r>
      <w:r>
        <w:t xml:space="preserve"> Screen Reader (NVDA/JAWS)</w:t>
      </w:r>
    </w:p>
    <w:p>
      <w:r>
        <w:rPr>
          <w:b/>
        </w:rPr>
        <w:t>ШАГИ:</w:t>
      </w:r>
      <w:r>
        <w:t xml:space="preserve"> </w:t>
      </w:r>
    </w:p>
    <w:p>
      <w:r>
        <w:t>1. Запустить программу экранного доступа</w:t>
      </w:r>
    </w:p>
    <w:p>
      <w:r>
        <w:t>2. Попытаться зарегистрироваться на сайте</w:t>
      </w:r>
    </w:p>
    <w:p>
      <w:r>
        <w:t>3. Найти и купить товар используя только клавиатуру</w:t>
      </w:r>
    </w:p>
    <w:p>
      <w:r>
        <w:t>4. Проверить доступность всех интерактивных элементов</w:t>
      </w:r>
    </w:p>
    <w:p>
      <w:r>
        <w:rPr>
          <w:b/>
        </w:rPr>
        <w:t>ОЖИДАЕМЫЙ РЕЗУЛЬТАТ:</w:t>
      </w:r>
      <w:r>
        <w:t xml:space="preserve"> </w:t>
      </w:r>
    </w:p>
    <w:p>
      <w:pPr>
        <w:pStyle w:val="ListBullet"/>
      </w:pPr>
      <w:r>
        <w:t>Все элементы имеют правильные ARIA-метки</w:t>
      </w:r>
    </w:p>
    <w:p>
      <w:pPr>
        <w:pStyle w:val="ListBullet"/>
      </w:pPr>
      <w:r>
        <w:t>Навигация работает через Tab</w:t>
      </w:r>
    </w:p>
    <w:p>
      <w:pPr>
        <w:pStyle w:val="ListBullet"/>
      </w:pPr>
      <w:r>
        <w:t>Альтернативный текст для изображений</w:t>
      </w:r>
    </w:p>
    <w:p>
      <w:pPr>
        <w:pStyle w:val="ListBullet"/>
      </w:pPr>
      <w:r>
        <w:t>Контрастность соответствует WCAG 2.1 AA</w:t>
      </w:r>
    </w:p>
    <w:p>
      <w:pPr>
        <w:pStyle w:val="Heading3"/>
      </w:pPr>
      <w:r>
        <w:t>TC_ACCESS_002: Тестирование клавиатурной навигации</w:t>
      </w:r>
    </w:p>
    <w:p>
      <w:r>
        <w:rPr>
          <w:b/>
        </w:rPr>
        <w:t>ОПИСАНИЕ:</w:t>
      </w:r>
      <w:r>
        <w:t xml:space="preserve"> Проверяет возможность полноценного использования сайта только с помощью клавиатуры без использования мыши</w:t>
      </w:r>
    </w:p>
    <w:p>
      <w:r>
        <w:rPr>
          <w:b/>
        </w:rPr>
        <w:t>ПРИОРИТЕТ:</w:t>
      </w:r>
      <w:r>
        <w:t xml:space="preserve"> Средний</w:t>
      </w:r>
    </w:p>
    <w:p>
      <w:r>
        <w:rPr>
          <w:b/>
        </w:rPr>
        <w:t>ПРЕДУСЛОВИЯ:</w:t>
      </w:r>
      <w:r>
        <w:t xml:space="preserve"> Использование только клавиатуры (без мыши)</w:t>
      </w:r>
    </w:p>
    <w:p>
      <w:r>
        <w:rPr>
          <w:b/>
        </w:rPr>
        <w:t>ШАГИ:</w:t>
      </w:r>
      <w:r>
        <w:t xml:space="preserve"> </w:t>
      </w:r>
    </w:p>
    <w:p>
      <w:r>
        <w:t>1. Открыть главную страницу</w:t>
      </w:r>
    </w:p>
    <w:p>
      <w:r>
        <w:t>2. Пройти весь путь покупателя используя только Tab, Enter, стрелки</w:t>
      </w:r>
    </w:p>
    <w:p>
      <w:r>
        <w:t>3. Заполнить все формы без использования мыши</w:t>
      </w:r>
    </w:p>
    <w:p>
      <w:r>
        <w:t>4. Оформить заказ</w:t>
      </w:r>
    </w:p>
    <w:p>
      <w:r>
        <w:rPr>
          <w:b/>
        </w:rPr>
        <w:t>ОЖИДАЕМЫЙ РЕЗУЛЬТАТ:</w:t>
      </w:r>
      <w:r>
        <w:t xml:space="preserve"> </w:t>
      </w:r>
    </w:p>
    <w:p>
      <w:pPr>
        <w:pStyle w:val="ListBullet"/>
      </w:pPr>
      <w:r>
        <w:t>Все интерактивные элементы доступны через Tab</w:t>
      </w:r>
    </w:p>
    <w:p>
      <w:pPr>
        <w:pStyle w:val="ListBullet"/>
      </w:pPr>
      <w:r>
        <w:t>Порядок табуляции логичен</w:t>
      </w:r>
    </w:p>
    <w:p>
      <w:pPr>
        <w:pStyle w:val="ListBullet"/>
      </w:pPr>
      <w:r>
        <w:t>Фокус всегда видим</w:t>
      </w:r>
    </w:p>
    <w:p>
      <w:pPr>
        <w:pStyle w:val="ListBullet"/>
      </w:pPr>
      <w:r>
        <w:t>Dropdown меню открываются с клавиатуры</w:t>
      </w:r>
    </w:p>
    <w:p>
      <w:pPr>
        <w:pStyle w:val="Heading1"/>
      </w:pPr>
      <w:r>
        <w:t>7. КРИТЕРИИ ПРИЕМКИ И ОТЧЕТНОСТЬ</w:t>
      </w:r>
    </w:p>
    <w:p>
      <w:pPr>
        <w:pStyle w:val="Heading1"/>
      </w:pPr>
      <w:r>
        <w:t>7.1 Критерии успешного прохождения тестов</w:t>
      </w:r>
    </w:p>
    <w:p>
      <w:r>
        <w:t>КРИТИЧЕСКИЙ УРОВЕНЬ (100% прохождения):</w:t>
      </w:r>
    </w:p>
    <w:p>
      <w:pPr>
        <w:pStyle w:val="ListBullet"/>
      </w:pPr>
      <w:r>
        <w:t>Регистрация и авторизация пользователей</w:t>
      </w:r>
    </w:p>
    <w:p>
      <w:pPr>
        <w:pStyle w:val="ListBullet"/>
      </w:pPr>
      <w:r>
        <w:t>Добавление товаров в корзину</w:t>
      </w:r>
    </w:p>
    <w:p>
      <w:pPr>
        <w:pStyle w:val="ListBullet"/>
      </w:pPr>
      <w:r>
        <w:t>Оформление и оплата заказов</w:t>
      </w:r>
    </w:p>
    <w:p>
      <w:pPr>
        <w:pStyle w:val="ListBullet"/>
      </w:pPr>
      <w:r>
        <w:t>Обработка заказов продавцами</w:t>
      </w:r>
    </w:p>
    <w:p>
      <w:pPr>
        <w:pStyle w:val="ListBullet"/>
      </w:pPr>
      <w:r>
        <w:t>Модерация контента</w:t>
      </w:r>
    </w:p>
    <w:p>
      <w:pPr>
        <w:pStyle w:val="ListBullet"/>
      </w:pPr>
      <w:r>
        <w:t>Финансовые операции</w:t>
      </w:r>
    </w:p>
    <w:p>
      <w:r>
        <w:t>ВЫСОКИЙ УРОВЕНЬ (95% прохождения):</w:t>
      </w:r>
    </w:p>
    <w:p>
      <w:pPr>
        <w:pStyle w:val="ListBullet"/>
      </w:pPr>
      <w:r>
        <w:t>Поиск и фильтрация товаров</w:t>
      </w:r>
    </w:p>
    <w:p>
      <w:pPr>
        <w:pStyle w:val="ListBullet"/>
      </w:pPr>
      <w:r>
        <w:t>Управление товарами продавцами</w:t>
      </w:r>
    </w:p>
    <w:p>
      <w:pPr>
        <w:pStyle w:val="ListBullet"/>
      </w:pPr>
      <w:r>
        <w:t>Система уведомлений</w:t>
      </w:r>
    </w:p>
    <w:p>
      <w:pPr>
        <w:pStyle w:val="ListBullet"/>
      </w:pPr>
      <w:r>
        <w:t>Работа в различных браузерах</w:t>
      </w:r>
    </w:p>
    <w:p>
      <w:r>
        <w:t>СРЕДНИЙ УРОВЕНЬ (90% прохождения):</w:t>
      </w:r>
    </w:p>
    <w:p>
      <w:pPr>
        <w:pStyle w:val="ListBullet"/>
      </w:pPr>
      <w:r>
        <w:t>Аналитика и отчеты</w:t>
      </w:r>
    </w:p>
    <w:p>
      <w:pPr>
        <w:pStyle w:val="ListBullet"/>
      </w:pPr>
      <w:r>
        <w:t>Дополнительные функции</w:t>
      </w:r>
    </w:p>
    <w:p>
      <w:pPr>
        <w:pStyle w:val="ListBullet"/>
      </w:pPr>
      <w:r>
        <w:t>Кроссбраузерная совместимость в менее популярных браузерах</w:t>
      </w:r>
    </w:p>
    <w:p>
      <w:pPr>
        <w:pStyle w:val="Heading1"/>
      </w:pPr>
      <w:r>
        <w:t>7.2 Метрики производительности</w:t>
      </w:r>
    </w:p>
    <w:p>
      <w:r>
        <w:t>ОБЯЗАТЕЛЬНЫЕ ТРЕБОВАНИЯ:</w:t>
      </w:r>
    </w:p>
    <w:p>
      <w:pPr>
        <w:pStyle w:val="ListBullet"/>
      </w:pPr>
      <w:r>
        <w:t>Время загрузки главной страницы: ≤ 2 секунд</w:t>
      </w:r>
    </w:p>
    <w:p>
      <w:pPr>
        <w:pStyle w:val="ListBullet"/>
      </w:pPr>
      <w:r>
        <w:t>Время поиска товаров: ≤ 1 секунды</w:t>
      </w:r>
    </w:p>
    <w:p>
      <w:pPr>
        <w:pStyle w:val="ListBullet"/>
      </w:pPr>
      <w:r>
        <w:t>Время оформления заказа: ≤ 3 секунд</w:t>
      </w:r>
    </w:p>
    <w:p>
      <w:pPr>
        <w:pStyle w:val="ListBullet"/>
      </w:pPr>
      <w:r>
        <w:t>Доступность системы: ≥ 99.9%</w:t>
      </w:r>
    </w:p>
    <w:p>
      <w:pPr>
        <w:pStyle w:val="ListBullet"/>
      </w:pPr>
      <w:r>
        <w:t>Одновременные пользователи: ≥ 10,000</w:t>
      </w:r>
    </w:p>
    <w:p>
      <w:r>
        <w:t>МЕТРИКИ КАЧЕСТВА:</w:t>
      </w:r>
    </w:p>
    <w:p>
      <w:pPr>
        <w:pStyle w:val="ListBullet"/>
      </w:pPr>
      <w:r>
        <w:t>Количество критических багов: 0</w:t>
      </w:r>
    </w:p>
    <w:p>
      <w:pPr>
        <w:pStyle w:val="ListBullet"/>
      </w:pPr>
      <w:r>
        <w:t>Количество высокоприоритетных багов: ≤ 5</w:t>
      </w:r>
    </w:p>
    <w:p>
      <w:pPr>
        <w:pStyle w:val="ListBullet"/>
      </w:pPr>
      <w:r>
        <w:t>Покрытие кода тестами: ≥ 80%</w:t>
      </w:r>
    </w:p>
    <w:p>
      <w:pPr>
        <w:pStyle w:val="ListBullet"/>
      </w:pPr>
      <w:r>
        <w:t>Успешность автоматических тестов: ≥ 95%</w:t>
      </w:r>
    </w:p>
    <w:p>
      <w:pPr>
        <w:pStyle w:val="Heading1"/>
      </w:pPr>
      <w:r>
        <w:t>7.3 Отчетность по тестированию</w:t>
      </w:r>
    </w:p>
    <w:p>
      <w:r>
        <w:t>ЕЖЕДНЕВНЫЕ ОТЧЕТЫ:</w:t>
      </w:r>
    </w:p>
    <w:p>
      <w:pPr>
        <w:pStyle w:val="ListBullet"/>
      </w:pPr>
      <w:r>
        <w:t>Количество выполненных тест-кейсов</w:t>
      </w:r>
    </w:p>
    <w:p>
      <w:pPr>
        <w:pStyle w:val="ListBullet"/>
      </w:pPr>
      <w:r>
        <w:t>Найденные баги с приоритетами</w:t>
      </w:r>
    </w:p>
    <w:p>
      <w:pPr>
        <w:pStyle w:val="ListBullet"/>
      </w:pPr>
      <w:r>
        <w:t>Статус блокирующих проблем</w:t>
      </w:r>
    </w:p>
    <w:p>
      <w:pPr>
        <w:pStyle w:val="ListBullet"/>
      </w:pPr>
      <w:r>
        <w:t>Процент готовности к релизу</w:t>
      </w:r>
    </w:p>
    <w:p>
      <w:r>
        <w:t>ИТОГОВЫЙ ОТЧЕТ:</w:t>
      </w:r>
    </w:p>
    <w:p>
      <w:pPr>
        <w:pStyle w:val="ListBullet"/>
      </w:pPr>
      <w:r>
        <w:t>Общая статистика тестирования</w:t>
      </w:r>
    </w:p>
    <w:p>
      <w:pPr>
        <w:pStyle w:val="ListBullet"/>
      </w:pPr>
      <w:r>
        <w:t>Покрытие функциональности</w:t>
      </w:r>
    </w:p>
    <w:p>
      <w:pPr>
        <w:pStyle w:val="ListBullet"/>
      </w:pPr>
      <w:r>
        <w:t>Результаты нагрузочного тестирования</w:t>
      </w:r>
    </w:p>
    <w:p>
      <w:pPr>
        <w:pStyle w:val="ListBullet"/>
      </w:pPr>
      <w:r>
        <w:t>Совместимость с браузерами и устройствами</w:t>
      </w:r>
    </w:p>
    <w:p>
      <w:pPr>
        <w:pStyle w:val="ListBullet"/>
      </w:pPr>
      <w:r>
        <w:t>Рекомендации по улучшению качества</w:t>
      </w:r>
    </w:p>
    <w:p>
      <w:r>
        <w:t>ЗАКЛЮЧЕНИЕ</w:t>
      </w:r>
    </w:p>
    <w:p>
      <w:r>
        <w:t>Данный набор тест-кейсов обеспечивает комплексную проверку всех критически важных функций маркетплейса. Каждый тест-кейс содержит детальное описание своего назначения, что упрощает понимание целей тестирования и важности каждой проверки.</w:t>
      </w:r>
    </w:p>
    <w:p>
      <w:r>
        <w:t>Тестирование должно проводиться в указанных окружениях с использованием реалистичных данных, характерных для российского рынка электронной коммерции.</w:t>
      </w:r>
    </w:p>
    <w:p>
      <w:r>
        <w:t>Особое внимание следует уделить тестированию в пиковые нагрузки (праздничные распродажи) и совместимости с популярными в России браузерами и платежными системами.</w:t>
      </w:r>
    </w:p>
    <w:p>
      <w:r>
        <w:t>Все критические тест-кейсы должны быть автоматизированы для обеспечения быстрой проверки после каждого обновления системы.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